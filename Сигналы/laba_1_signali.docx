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00" w:rsidRPr="00A765F1" w:rsidRDefault="00093000" w:rsidP="00093000">
      <w:pPr>
        <w:jc w:val="center"/>
        <w:rPr>
          <w:rFonts w:ascii="Times New Roman" w:hAnsi="Times New Roman" w:cs="Times New Roman"/>
        </w:rPr>
      </w:pPr>
      <w:r w:rsidRPr="00A765F1">
        <w:rPr>
          <w:rFonts w:ascii="Times New Roman" w:hAnsi="Times New Roman" w:cs="Times New Roman"/>
        </w:rPr>
        <w:t>МИНИСТЕРСТВО ОБРАЗОВАНИЯ РОССИЙСКОЙ ФЕДЕРАЦИИ</w:t>
      </w:r>
    </w:p>
    <w:p w:rsidR="00093000" w:rsidRPr="00A765F1" w:rsidRDefault="00093000" w:rsidP="00093000">
      <w:pPr>
        <w:jc w:val="center"/>
        <w:rPr>
          <w:rFonts w:ascii="Times New Roman" w:hAnsi="Times New Roman" w:cs="Times New Roman"/>
        </w:rPr>
      </w:pPr>
      <w:r w:rsidRPr="00A765F1">
        <w:rPr>
          <w:rFonts w:ascii="Times New Roman" w:hAnsi="Times New Roman" w:cs="Times New Roman"/>
        </w:rPr>
        <w:t>КУРГАНСКИЙ ГОСУДАРСТВЕННЫЙ УНИВЕРСИТЕТ</w:t>
      </w:r>
    </w:p>
    <w:p w:rsidR="00093000" w:rsidRPr="00A765F1" w:rsidRDefault="00093000" w:rsidP="00093000">
      <w:pPr>
        <w:jc w:val="center"/>
        <w:rPr>
          <w:rFonts w:ascii="Times New Roman" w:hAnsi="Times New Roman" w:cs="Times New Roman"/>
        </w:rPr>
      </w:pPr>
      <w:r w:rsidRPr="00A765F1">
        <w:rPr>
          <w:rFonts w:ascii="Times New Roman" w:hAnsi="Times New Roman" w:cs="Times New Roman"/>
        </w:rPr>
        <w:t>Кафедра «</w:t>
      </w:r>
      <w:r>
        <w:rPr>
          <w:rFonts w:ascii="Times New Roman" w:hAnsi="Times New Roman" w:cs="Times New Roman"/>
        </w:rPr>
        <w:t>Безопасность информационных автоматизированных систем</w:t>
      </w:r>
      <w:r w:rsidRPr="00A765F1">
        <w:rPr>
          <w:rFonts w:ascii="Times New Roman" w:hAnsi="Times New Roman" w:cs="Times New Roman"/>
        </w:rPr>
        <w:t>»</w:t>
      </w:r>
    </w:p>
    <w:p w:rsidR="00093000" w:rsidRDefault="00093000" w:rsidP="000930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F70933">
      <w:pPr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Pr="00161963" w:rsidRDefault="00093000" w:rsidP="000930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000" w:rsidRPr="007822D6" w:rsidRDefault="00093000" w:rsidP="00093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№1.</w:t>
      </w:r>
    </w:p>
    <w:p w:rsidR="00F70933" w:rsidRDefault="002E65ED" w:rsidP="00F709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5ED">
        <w:rPr>
          <w:rFonts w:ascii="Times New Roman" w:hAnsi="Times New Roman" w:cs="Times New Roman"/>
          <w:b/>
          <w:sz w:val="24"/>
          <w:szCs w:val="24"/>
        </w:rPr>
        <w:t>ДИСКРЕТИЗАЦИИ СИГНАЛОВ И СПЕКТРЫ</w:t>
      </w:r>
      <w:r w:rsidR="00F70933" w:rsidRPr="00F709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3000" w:rsidRDefault="00093000" w:rsidP="00F70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83F">
        <w:rPr>
          <w:rFonts w:ascii="Times New Roman" w:hAnsi="Times New Roman" w:cs="Times New Roman"/>
          <w:sz w:val="24"/>
          <w:szCs w:val="24"/>
        </w:rPr>
        <w:t xml:space="preserve">По дисциплине: </w:t>
      </w:r>
      <w:r w:rsidR="002E65ED" w:rsidRPr="002E65ED">
        <w:rPr>
          <w:rFonts w:ascii="Times New Roman" w:hAnsi="Times New Roman" w:cs="Times New Roman"/>
          <w:sz w:val="24"/>
          <w:szCs w:val="24"/>
        </w:rPr>
        <w:t>Системы цифровой обработки сигнала</w:t>
      </w:r>
    </w:p>
    <w:p w:rsidR="00F70933" w:rsidRDefault="00F70933" w:rsidP="00F709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</w:t>
      </w:r>
    </w:p>
    <w:p w:rsidR="00093000" w:rsidRDefault="00093000" w:rsidP="00093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3000" w:rsidRDefault="00093000" w:rsidP="00F70933">
      <w:pPr>
        <w:rPr>
          <w:rFonts w:ascii="Times New Roman" w:hAnsi="Times New Roman" w:cs="Times New Roman"/>
          <w:b/>
          <w:sz w:val="24"/>
          <w:szCs w:val="24"/>
        </w:rPr>
      </w:pPr>
    </w:p>
    <w:p w:rsidR="002E65ED" w:rsidRDefault="002E65ED" w:rsidP="00F70933">
      <w:pPr>
        <w:rPr>
          <w:rFonts w:ascii="Times New Roman" w:hAnsi="Times New Roman" w:cs="Times New Roman"/>
          <w:b/>
          <w:sz w:val="24"/>
          <w:szCs w:val="24"/>
        </w:rPr>
      </w:pPr>
    </w:p>
    <w:p w:rsidR="00093000" w:rsidRPr="00161963" w:rsidRDefault="00093000" w:rsidP="00093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Pr="00161963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Pr="00161963" w:rsidRDefault="00093000" w:rsidP="00093000">
      <w:pPr>
        <w:jc w:val="right"/>
        <w:rPr>
          <w:rFonts w:ascii="Times New Roman" w:hAnsi="Times New Roman" w:cs="Times New Roman"/>
          <w:sz w:val="24"/>
          <w:szCs w:val="24"/>
        </w:rPr>
      </w:pPr>
      <w:r w:rsidRPr="00624E37">
        <w:rPr>
          <w:rFonts w:ascii="Times New Roman" w:hAnsi="Times New Roman" w:cs="Times New Roman"/>
          <w:sz w:val="24"/>
          <w:szCs w:val="24"/>
        </w:rPr>
        <w:t>Выполнил студент группы Т-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24E37">
        <w:rPr>
          <w:rFonts w:ascii="Times New Roman" w:hAnsi="Times New Roman" w:cs="Times New Roman"/>
          <w:sz w:val="24"/>
          <w:szCs w:val="24"/>
        </w:rPr>
        <w:t xml:space="preserve">0913 </w:t>
      </w:r>
      <w:r>
        <w:rPr>
          <w:rFonts w:ascii="Times New Roman" w:hAnsi="Times New Roman" w:cs="Times New Roman"/>
          <w:sz w:val="24"/>
          <w:szCs w:val="24"/>
        </w:rPr>
        <w:t>_________________________________/</w:t>
      </w:r>
      <w:r w:rsidR="00DE1360">
        <w:rPr>
          <w:rFonts w:ascii="Times New Roman" w:hAnsi="Times New Roman" w:cs="Times New Roman"/>
          <w:sz w:val="24"/>
          <w:szCs w:val="24"/>
        </w:rPr>
        <w:t>Бутенко</w:t>
      </w:r>
      <w:r w:rsidRPr="00161963">
        <w:rPr>
          <w:rFonts w:ascii="Times New Roman" w:hAnsi="Times New Roman" w:cs="Times New Roman"/>
          <w:sz w:val="24"/>
          <w:szCs w:val="24"/>
        </w:rPr>
        <w:t xml:space="preserve"> </w:t>
      </w:r>
      <w:r w:rsidR="00DE1360">
        <w:rPr>
          <w:rFonts w:ascii="Times New Roman" w:hAnsi="Times New Roman" w:cs="Times New Roman"/>
          <w:sz w:val="24"/>
          <w:szCs w:val="24"/>
        </w:rPr>
        <w:t>А</w:t>
      </w:r>
      <w:r w:rsidRPr="00161963">
        <w:rPr>
          <w:rFonts w:ascii="Times New Roman" w:hAnsi="Times New Roman" w:cs="Times New Roman"/>
          <w:sz w:val="24"/>
          <w:szCs w:val="24"/>
        </w:rPr>
        <w:t>.</w:t>
      </w:r>
      <w:r w:rsidR="00DE1360">
        <w:rPr>
          <w:rFonts w:ascii="Times New Roman" w:hAnsi="Times New Roman" w:cs="Times New Roman"/>
          <w:sz w:val="24"/>
          <w:szCs w:val="24"/>
        </w:rPr>
        <w:t>Ю</w:t>
      </w:r>
      <w:bookmarkStart w:id="0" w:name="_GoBack"/>
      <w:bookmarkEnd w:id="0"/>
      <w:r w:rsidRPr="001619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093000" w:rsidRPr="00161963" w:rsidRDefault="00093000" w:rsidP="00093000">
      <w:pPr>
        <w:jc w:val="right"/>
        <w:rPr>
          <w:rFonts w:ascii="Times New Roman" w:hAnsi="Times New Roman" w:cs="Times New Roman"/>
          <w:sz w:val="24"/>
          <w:szCs w:val="24"/>
        </w:rPr>
      </w:pPr>
      <w:r w:rsidRPr="00624E37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i/>
          <w:sz w:val="24"/>
          <w:szCs w:val="24"/>
        </w:rPr>
        <w:t xml:space="preserve">  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/Дик Д.И.</w:t>
      </w:r>
      <w:r w:rsidRPr="00624E37">
        <w:rPr>
          <w:rFonts w:ascii="Times New Roman" w:hAnsi="Times New Roman" w:cs="Times New Roman"/>
          <w:sz w:val="24"/>
          <w:szCs w:val="24"/>
        </w:rPr>
        <w:t>/</w:t>
      </w: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Pr="00161963" w:rsidRDefault="00093000" w:rsidP="00093000">
      <w:pPr>
        <w:rPr>
          <w:rFonts w:ascii="Times New Roman" w:hAnsi="Times New Roman" w:cs="Times New Roman"/>
          <w:sz w:val="24"/>
          <w:szCs w:val="24"/>
        </w:rPr>
      </w:pPr>
    </w:p>
    <w:p w:rsidR="00093000" w:rsidRPr="002E65ED" w:rsidRDefault="00093000" w:rsidP="00093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61963">
        <w:rPr>
          <w:rFonts w:ascii="Times New Roman" w:hAnsi="Times New Roman" w:cs="Times New Roman"/>
          <w:sz w:val="24"/>
          <w:szCs w:val="24"/>
        </w:rPr>
        <w:t>Курган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1963">
        <w:rPr>
          <w:rFonts w:ascii="Times New Roman" w:hAnsi="Times New Roman" w:cs="Times New Roman"/>
          <w:sz w:val="24"/>
          <w:szCs w:val="24"/>
        </w:rPr>
        <w:t>201</w:t>
      </w:r>
      <w:r w:rsidR="002E65ED" w:rsidRPr="002E65ED">
        <w:rPr>
          <w:rFonts w:ascii="Times New Roman" w:hAnsi="Times New Roman" w:cs="Times New Roman"/>
          <w:sz w:val="24"/>
          <w:szCs w:val="24"/>
        </w:rPr>
        <w:t>6</w:t>
      </w:r>
    </w:p>
    <w:p w:rsidR="00F70933" w:rsidRPr="007678CD" w:rsidRDefault="00F70933" w:rsidP="00F70933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7678CD">
        <w:rPr>
          <w:rFonts w:ascii="Times New Roman" w:eastAsia="TimesNewRomanPSMT" w:hAnsi="Times New Roman" w:cs="Times New Roman"/>
          <w:b/>
          <w:sz w:val="24"/>
          <w:szCs w:val="24"/>
        </w:rPr>
        <w:lastRenderedPageBreak/>
        <w:t xml:space="preserve">Цель работы: </w:t>
      </w:r>
    </w:p>
    <w:p w:rsidR="002E65ED" w:rsidRPr="007678CD" w:rsidRDefault="002E65ED" w:rsidP="002E65E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678CD">
        <w:rPr>
          <w:rFonts w:ascii="Times New Roman" w:eastAsia="TimesNewRomanPSMT" w:hAnsi="Times New Roman" w:cs="Times New Roman"/>
          <w:sz w:val="24"/>
          <w:szCs w:val="24"/>
        </w:rPr>
        <w:t>изучить факторы влияющие на выбор частоты дискретизации непрерывных сигналов;</w:t>
      </w:r>
    </w:p>
    <w:p w:rsidR="002E65ED" w:rsidRPr="007678CD" w:rsidRDefault="002E65ED" w:rsidP="002E65E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678CD">
        <w:rPr>
          <w:rFonts w:ascii="Times New Roman" w:eastAsia="TimesNewRomanPSMT" w:hAnsi="Times New Roman" w:cs="Times New Roman"/>
          <w:sz w:val="24"/>
          <w:szCs w:val="24"/>
        </w:rPr>
        <w:t>научиться осуществлять выбор частоты дискретизации непрерывных сигналов.</w:t>
      </w:r>
    </w:p>
    <w:p w:rsidR="00F70933" w:rsidRPr="007678CD" w:rsidRDefault="00F70933" w:rsidP="00F70933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093000" w:rsidRPr="007678CD" w:rsidRDefault="00F70933" w:rsidP="00F709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8CD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2E65ED" w:rsidRPr="007678CD" w:rsidRDefault="002E65ED" w:rsidP="002E65E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678CD">
        <w:rPr>
          <w:rFonts w:ascii="Times New Roman" w:hAnsi="Times New Roman" w:cs="Times New Roman"/>
          <w:b/>
          <w:i/>
          <w:sz w:val="24"/>
          <w:szCs w:val="24"/>
        </w:rPr>
        <w:t>Задача 1. Расчет уровня искажения от наложения в зависимости от частоты дискретизации</w:t>
      </w:r>
    </w:p>
    <w:p w:rsidR="002E65ED" w:rsidRPr="007678CD" w:rsidRDefault="002E65ED" w:rsidP="002E65ED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 xml:space="preserve">На рисунке </w:t>
      </w:r>
      <w:r w:rsidR="00D75438">
        <w:rPr>
          <w:sz w:val="24"/>
          <w:szCs w:val="24"/>
        </w:rPr>
        <w:t>1</w:t>
      </w:r>
      <w:r w:rsidRPr="007678CD">
        <w:rPr>
          <w:sz w:val="24"/>
          <w:szCs w:val="24"/>
        </w:rPr>
        <w:t xml:space="preserve"> изображено устройство предварительной обработки данных системы ЦОС реального времени. Предположим, что входной сигнал является широкополосным.</w:t>
      </w:r>
    </w:p>
    <w:p w:rsidR="002E65ED" w:rsidRPr="007678CD" w:rsidRDefault="002E65ED" w:rsidP="002E65ED">
      <w:pPr>
        <w:pStyle w:val="ac"/>
        <w:numPr>
          <w:ilvl w:val="0"/>
          <w:numId w:val="4"/>
        </w:numPr>
        <w:rPr>
          <w:sz w:val="24"/>
          <w:szCs w:val="24"/>
        </w:rPr>
      </w:pPr>
      <w:r w:rsidRPr="007678CD">
        <w:rPr>
          <w:sz w:val="24"/>
          <w:szCs w:val="24"/>
        </w:rPr>
        <w:t>Изобразите спектр сигнала до дискретизации (точка А) и после нее (точка В) в пределах области ±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s</w:t>
      </w:r>
      <w:r w:rsidRPr="007678CD">
        <w:rPr>
          <w:sz w:val="24"/>
          <w:szCs w:val="24"/>
        </w:rPr>
        <w:t>/2.</w:t>
      </w:r>
    </w:p>
    <w:p w:rsidR="002E65ED" w:rsidRPr="007678CD" w:rsidRDefault="002E65ED" w:rsidP="002E65ED">
      <w:pPr>
        <w:pStyle w:val="ac"/>
        <w:numPr>
          <w:ilvl w:val="0"/>
          <w:numId w:val="4"/>
        </w:numPr>
        <w:rPr>
          <w:sz w:val="24"/>
          <w:szCs w:val="24"/>
        </w:rPr>
      </w:pPr>
      <w:r w:rsidRPr="007678CD">
        <w:rPr>
          <w:sz w:val="24"/>
          <w:szCs w:val="24"/>
        </w:rPr>
        <w:t>Найдите уровень сигнала и искажения от наложения при частоте среза фильтра защиты от наложений и частоте Найквиста.</w:t>
      </w:r>
    </w:p>
    <w:p w:rsidR="002E65ED" w:rsidRPr="007678CD" w:rsidRDefault="002E65ED" w:rsidP="002E65ED">
      <w:pPr>
        <w:pStyle w:val="ac"/>
        <w:numPr>
          <w:ilvl w:val="0"/>
          <w:numId w:val="4"/>
        </w:numPr>
        <w:rPr>
          <w:sz w:val="24"/>
          <w:szCs w:val="24"/>
        </w:rPr>
      </w:pPr>
      <w:r w:rsidRPr="007678CD">
        <w:rPr>
          <w:sz w:val="24"/>
          <w:szCs w:val="24"/>
        </w:rPr>
        <w:t>Определите минимальную частоту дискретизации (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s</w:t>
      </w:r>
      <w:r w:rsidRPr="007678CD">
        <w:rPr>
          <w:sz w:val="24"/>
          <w:szCs w:val="24"/>
        </w:rPr>
        <w:t>(</w:t>
      </w:r>
      <w:r w:rsidRPr="007678CD">
        <w:rPr>
          <w:sz w:val="24"/>
          <w:szCs w:val="24"/>
          <w:lang w:val="en-US"/>
        </w:rPr>
        <w:t>min</w:t>
      </w:r>
      <w:r w:rsidRPr="007678CD">
        <w:rPr>
          <w:sz w:val="24"/>
          <w:szCs w:val="24"/>
        </w:rPr>
        <w:t>)), которая дает отноше</w:t>
      </w:r>
      <w:r w:rsidRPr="007678CD">
        <w:rPr>
          <w:sz w:val="24"/>
          <w:szCs w:val="24"/>
        </w:rPr>
        <w:softHyphen/>
        <w:t>ние сигнала к уровню искажения от наложения 10:1 при частоте среза фильтра защиты от наложений.</w:t>
      </w:r>
    </w:p>
    <w:p w:rsidR="002E65ED" w:rsidRPr="007678CD" w:rsidRDefault="002E65ED" w:rsidP="002E65ED">
      <w:pPr>
        <w:pStyle w:val="aa"/>
        <w:rPr>
          <w:iCs/>
          <w:sz w:val="24"/>
        </w:rPr>
      </w:pPr>
      <w:r w:rsidRPr="007678CD">
        <w:rPr>
          <w:noProof/>
          <w:sz w:val="24"/>
          <w:lang w:eastAsia="ru-RU"/>
        </w:rPr>
        <mc:AlternateContent>
          <mc:Choice Requires="wpg">
            <w:drawing>
              <wp:inline distT="0" distB="0" distL="0" distR="0">
                <wp:extent cx="5758180" cy="1148080"/>
                <wp:effectExtent l="2540" t="1905" r="1905" b="2540"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1148080"/>
                          <a:chOff x="0" y="0"/>
                          <a:chExt cx="9067" cy="1807"/>
                        </a:xfrm>
                      </wpg:grpSpPr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67" cy="1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" y="428"/>
                            <a:ext cx="1986" cy="1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2E65E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vertAlign w:val="subscript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 xml:space="preserve">Фильтр нижних частот Баттер-ворта с частотой среза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vertAlign w:val="subscript"/>
                                  <w:lang w:eastAsia="ar-SA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0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1" y="995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48" y="556"/>
                            <a:ext cx="578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2E65E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276" y="995"/>
                            <a:ext cx="1144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7" y="996"/>
                            <a:ext cx="1225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2E65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Аналоговый</w:t>
                              </w:r>
                            </w:p>
                            <w:p w:rsidR="006D409E" w:rsidRDefault="006D409E" w:rsidP="002E65E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вход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477" y="641"/>
                            <a:ext cx="1203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2E65E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Дискретный</w:t>
                              </w:r>
                            </w:p>
                            <w:p w:rsidR="006D409E" w:rsidRDefault="006D409E" w:rsidP="002E65E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сигнал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  <wps:wsp>
                        <wps:cNvPr id="4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65" y="556"/>
                            <a:ext cx="684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2E65E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x’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97" y="996"/>
                            <a:ext cx="1355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50" y="556"/>
                            <a:ext cx="1724" cy="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2E65E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АЦП с чатотой дискретизации</w:t>
                              </w:r>
                            </w:p>
                            <w:p w:rsidR="006D409E" w:rsidRDefault="006D409E" w:rsidP="002E65E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vertAlign w:val="subscript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vertAlign w:val="subscript"/>
                                  <w:lang w:val="en-US" w:eastAsia="ar-S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821" y="1110"/>
                            <a:ext cx="395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2E65E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387" y="555"/>
                            <a:ext cx="684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2E65E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x”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570" y="1110"/>
                            <a:ext cx="395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2E65E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7" o:spid="_x0000_s1026" style="width:453.4pt;height:90.4pt;mso-position-horizontal-relative:char;mso-position-vertical-relative:line" coordsize="9067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">
                <v:rect id="Rectangle 31" o:spid="_x0000_s1027" style="position:absolute;width:9067;height:18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I4sMA&#10;AADbAAAADwAAAGRycy9kb3ducmV2LnhtbERPy2rCQBTdF/oPwy24KTrxQZHUUWxBoujGVAV3t5nb&#10;JDRzJ2TGJP69syh0eTjvxao3lWipcaVlBeNRBII4s7rkXMHpazOcg3AeWWNlmRTcycFq+fy0wFjb&#10;jo/Upj4XIYRdjAoK7+tYSpcVZNCNbE0cuB/bGPQBNrnUDXYh3FRyEkVv0mDJoaHAmj4Lyn7Tm1GQ&#10;rPe72UfUvbbV9fx9SZK7HB9SpQYv/fodhKfe/4v/3FutYBrGhi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qI4sMAAADbAAAADwAAAAAAAAAAAAAAAACYAgAAZHJzL2Rv&#10;d25yZXYueG1sUEsFBgAAAAAEAAQA9QAAAIgDAAAAAA==&#10;" filled="f" stroked="f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8" type="#_x0000_t202" style="position:absolute;left:1552;top:428;width:1986;height:1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L8cQA&#10;AADbAAAADwAAAGRycy9kb3ducmV2LnhtbESP0WrCQBRE3wX/YblC33RTi22NriJSoehDMPEDrtnb&#10;JJi9G7Jbk/r1rlDwcZiZM8xy3ZtaXKl1lWUFr5MIBHFudcWFglO2G3+CcB5ZY22ZFPyRg/VqOFhi&#10;rG3HR7qmvhABwi5GBaX3TSyly0sy6Ca2IQ7ej20N+iDbQuoWuwA3tZxG0bs0WHFYKLGhbUn5Jf01&#10;CpxNzt1t+pGawyzaf2WXJKl2iVIvo36zAOGp98/wf/tbK3ibw+NL+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gC/HEAAAA2wAAAA8AAAAAAAAAAAAAAAAAmAIAAGRycy9k&#10;b3ducmV2LnhtbFBLBQYAAAAABAAEAPUAAACJAwAAAAA=&#10;" strokeweight=".26mm">
                  <v:textbox>
                    <w:txbxContent>
                      <w:p w:rsidR="006D409E" w:rsidRDefault="006D409E" w:rsidP="002E65E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vertAlign w:val="subscript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 xml:space="preserve">Фильтр нижних частот Баттер-ворта с частотой среза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vertAlign w:val="subscript"/>
                            <w:lang w:eastAsia="ar-SA"/>
                          </w:rPr>
                          <w:t>с</w:t>
                        </w:r>
                      </w:p>
                    </w:txbxContent>
                  </v:textbox>
                </v:shape>
                <v:line id="Line 33" o:spid="_x0000_s1029" style="position:absolute;flip:y;visibility:visible;mso-wrap-style:square" from="3541,995" to="4549,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dUnb8AAADbAAAADwAAAGRycy9kb3ducmV2LnhtbERPTYvCMBC9C/6HMII3m7qoSNe0LAuC&#10;HjxYBa9jM9uWTSa1iVr/vTks7PHxvjfFYI14UO9bxwrmSQqCuHK65VrB+bSdrUH4gKzROCYFL/JQ&#10;5OPRBjPtnnykRxlqEUPYZ6igCaHLpPRVQxZ94jriyP243mKIsK+l7vEZw62RH2m6khZbjg0NdvTd&#10;UPVb3q0Cc622zg50bRFv98vBLPcl7pWaToavTxCBhvAv/nPvtIJFXB+/xB8g8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8dUnb8AAADbAAAADwAAAAAAAAAAAAAAAACh&#10;AgAAZHJzL2Rvd25yZXYueG1sUEsFBgAAAAAEAAQA+QAAAI0DAAAAAA==&#10;" strokeweight=".26mm">
                  <v:stroke joinstyle="miter"/>
                </v:line>
                <v:shape id="Text Box 34" o:spid="_x0000_s1030" type="#_x0000_t202" style="position:absolute;left:548;top:556;width:578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nosQA&#10;AADbAAAADwAAAGRycy9kb3ducmV2LnhtbESPwWrDMBBE74H+g9hCL6GWXUpS3MgmBAIhtIc4+YCt&#10;tbGMrZWxVMf9+6pQyHGYmTfMppxtLyYafetYQZakIIhrp1tuFFzO++c3ED4ga+wdk4If8lAWD4sN&#10;5trd+ERTFRoRIexzVGBCGHIpfW3Iok/cQBy9qxsthijHRuoRbxFue/mSpitpseW4YHCgnaG6q76t&#10;gqUZ0s+P6+Frr1e16Y4e13Y6KvX0OG/fQQSawz383z5oBa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J6LEAAAA2wAAAA8AAAAAAAAAAAAAAAAAmAIAAGRycy9k&#10;b3ducmV2LnhtbFBLBQYAAAAABAAEAPUAAACJAwAAAAA=&#10;" filled="f" stroked="f">
                  <v:stroke joinstyle="round"/>
                  <v:textbox>
                    <w:txbxContent>
                      <w:p w:rsidR="006D409E" w:rsidRDefault="006D409E" w:rsidP="002E65E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)</w:t>
                        </w:r>
                      </w:p>
                    </w:txbxContent>
                  </v:textbox>
                </v:shape>
                <v:line id="Line 35" o:spid="_x0000_s1031" style="position:absolute;flip:y;visibility:visible;mso-wrap-style:square" from="6276,995" to="7420,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MSScIAAADbAAAADwAAAGRycy9kb3ducmV2LnhtbESPQWvCQBSE7wX/w/IEb3VjkCLRVVSU&#10;eiuNwfMj+0xism/D7lbjv3cLhR6HmfmGWW0G04k7Od9YVjCbJiCIS6sbrhQU5+P7AoQPyBo7y6Tg&#10;SR4269HbCjNtH/xN9zxUIkLYZ6igDqHPpPRlTQb91PbE0btaZzBE6SqpHT4i3HQyTZIPabDhuFBj&#10;T/uayjb/MQrsdmeK7nLLv9pjsfgcnknq2oNSk/GwXYIINIT/8F/7pBXMU/j9En+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MSScIAAADbAAAADwAAAAAAAAAAAAAA&#10;AAChAgAAZHJzL2Rvd25yZXYueG1sUEsFBgAAAAAEAAQA+QAAAJADAAAAAA==&#10;" strokeweight=".26mm">
                  <v:stroke endarrow="block" joinstyle="miter"/>
                </v:line>
                <v:shape id="Text Box 36" o:spid="_x0000_s1032" type="#_x0000_t202" style="position:absolute;left:197;top:996;width:1225;height: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/n/8IA&#10;AADbAAAADwAAAGRycy9kb3ducmV2LnhtbESPwYrCQBBE7wv+w9CCl0UnrotIdBRZUMSDsFn33mTa&#10;JJjpCZlW4987guCxqKpX1GLVuVpdqQ2VZwPjUQKKOPe24sLA8W8znIEKgmyx9kwG7hRgtex9LDC1&#10;/sa/dM2kUBHCIUUDpUiTah3ykhyGkW+Io3fyrUOJsi20bfEW4a7WX0ky1Q4rjgslNvRTUn7OLs7A&#10;JMh06/anjVDzfziO95/nbXYxZtDv1nNQQp28w6/2zhr4nsDzS/wBe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+f/wgAAANsAAAAPAAAAAAAAAAAAAAAAAJgCAABkcnMvZG93&#10;bnJldi54bWxQSwUGAAAAAAQABAD1AAAAhwMAAAAA&#10;" filled="f" stroked="f">
                  <v:stroke joinstyle="round"/>
                  <v:textbox inset="0,,0">
                    <w:txbxContent>
                      <w:p w:rsidR="006D409E" w:rsidRDefault="006D409E" w:rsidP="002E65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Аналоговый</w:t>
                        </w:r>
                      </w:p>
                      <w:p w:rsidR="006D409E" w:rsidRDefault="006D409E" w:rsidP="002E65E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вход</w:t>
                        </w:r>
                      </w:p>
                    </w:txbxContent>
                  </v:textbox>
                </v:shape>
                <v:shape id="Text Box 37" o:spid="_x0000_s1033" type="#_x0000_t202" style="position:absolute;left:7477;top:641;width:1203;height: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/i8IA&#10;AADbAAAADwAAAGRycy9kb3ducmV2LnhtbESPwYrCQBBE7wv+w9CCl0UnriISHUUWFPEgbNa9N5k2&#10;CWZ6QqbV+PeOIOyxqKpX1HLduVrdqA2VZwPjUQKKOPe24sLA6Xc7nIMKgmyx9kwGHhRgvep9LDG1&#10;/s4/dMukUBHCIUUDpUiTah3ykhyGkW+Io3f2rUOJsi20bfEe4a7WX0ky0w4rjgslNvRdUn7Jrs7A&#10;JMhs5w7nrVDzdzyND5+XXXY1ZtDvNgtQQp38h9/tvTUwncLrS/wB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n+LwgAAANsAAAAPAAAAAAAAAAAAAAAAAJgCAABkcnMvZG93&#10;bnJldi54bWxQSwUGAAAAAAQABAD1AAAAhwMAAAAA&#10;" filled="f" stroked="f">
                  <v:stroke joinstyle="round"/>
                  <v:textbox inset="0,,0">
                    <w:txbxContent>
                      <w:p w:rsidR="006D409E" w:rsidRDefault="006D409E" w:rsidP="002E65E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Дискретный</w:t>
                        </w:r>
                      </w:p>
                      <w:p w:rsidR="006D409E" w:rsidRDefault="006D409E" w:rsidP="002E65E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сигнал</w:t>
                        </w:r>
                      </w:p>
                    </w:txbxContent>
                  </v:textbox>
                </v:shape>
                <v:shape id="Text Box 38" o:spid="_x0000_s1034" type="#_x0000_t202" style="position:absolute;left:3665;top:556;width:684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hocIA&#10;AADbAAAADwAAAGRycy9kb3ducmV2LnhtbESP3YrCMBSE7xd8h3AWvFnWVFFXukYRQRDRC38e4Ngc&#10;m2JzUppY69sbQfBymJlvmOm8taVoqPaFYwX9XgKCOHO64FzB6bj6nYDwAVlj6ZgUPMjDfNb5mmKq&#10;3Z331BxCLiKEfYoKTAhVKqXPDFn0PVcRR+/iaoshyjqXusZ7hNtSDpJkLC0WHBcMVrQ0lF0PN6vg&#10;x1TJbntZn1d6nJnrxuOfbTZKdb/bxT+IQG34hN/ttVYwHMH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8CGhwgAAANsAAAAPAAAAAAAAAAAAAAAAAJgCAABkcnMvZG93&#10;bnJldi54bWxQSwUGAAAAAAQABAD1AAAAhwMAAAAA&#10;" filled="f" stroked="f">
                  <v:stroke joinstyle="round"/>
                  <v:textbox>
                    <w:txbxContent>
                      <w:p w:rsidR="006D409E" w:rsidRDefault="006D409E" w:rsidP="002E65E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x’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)</w:t>
                        </w:r>
                      </w:p>
                    </w:txbxContent>
                  </v:textbox>
                </v:shape>
                <v:line id="Line 39" o:spid="_x0000_s1035" style="position:absolute;visibility:visible;mso-wrap-style:square" from="197,996" to="1552,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IfMMAAADbAAAADwAAAGRycy9kb3ducmV2LnhtbESPT2sCMRTE70K/Q3iF3jRb/1FWoxRr&#10;QfQgai/eHpvX3aWblyVJ3fjtjSB4HGZ+M8x8GU0jLuR8bVnB+yADQVxYXXOp4Of03f8A4QOyxsYy&#10;KbiSh+XipTfHXNuOD3Q5hlKkEvY5KqhCaHMpfVGRQT+wLXHyfq0zGJJ0pdQOu1RuGjnMsqk0WHNa&#10;qLClVUXF3/HfKBjv41ek3WjC3fZcNnHi9t3aKfX2Gj9nIALF8Aw/6I1O3BTuX9IP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ViHzDAAAA2wAAAA8AAAAAAAAAAAAA&#10;AAAAoQIAAGRycy9kb3ducmV2LnhtbFBLBQYAAAAABAAEAPkAAACRAwAAAAA=&#10;" strokeweight=".26mm">
                  <v:stroke endarrow="block" joinstyle="miter"/>
                </v:line>
                <v:shape id="Text Box 40" o:spid="_x0000_s1036" type="#_x0000_t202" style="position:absolute;left:4550;top:556;width:1724;height: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VJZcMA&#10;AADbAAAADwAAAGRycy9kb3ducmV2LnhtbESP0YrCMBRE3wX/IVzBN00VXaUaRWSFZX0oVj/g2lzb&#10;YnNTmqzt7tcbYcHHYWbOMOttZyrxoMaVlhVMxhEI4szqknMFl/NhtAThPLLGyjIp+CUH202/t8ZY&#10;25ZP9Eh9LgKEXYwKCu/rWEqXFWTQjW1NHLybbQz6IJtc6gbbADeVnEbRhzRYclgosKZ9Qdk9/TEK&#10;nE2u7d90kZrjPPr+PN+TpDwkSg0H3W4FwlPn3+H/9pdWMFvA60v4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VJZcMAAADbAAAADwAAAAAAAAAAAAAAAACYAgAAZHJzL2Rv&#10;d25yZXYueG1sUEsFBgAAAAAEAAQA9QAAAIgDAAAAAA==&#10;" strokeweight=".26mm">
                  <v:textbox>
                    <w:txbxContent>
                      <w:p w:rsidR="006D409E" w:rsidRDefault="006D409E" w:rsidP="002E65E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АЦП с чатотой дискретизации</w:t>
                        </w:r>
                      </w:p>
                      <w:p w:rsidR="006D409E" w:rsidRDefault="006D409E" w:rsidP="002E65E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vertAlign w:val="subscript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vertAlign w:val="subscript"/>
                            <w:lang w:val="en-US" w:eastAsia="ar-SA"/>
                          </w:rPr>
                          <w:t>s</w:t>
                        </w:r>
                      </w:p>
                    </w:txbxContent>
                  </v:textbox>
                </v:shape>
                <v:shape id="Text Box 41" o:spid="_x0000_s1037" type="#_x0000_t202" style="position:absolute;left:3821;top:1110;width:395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OP8AA&#10;AADbAAAADwAAAGRycy9kb3ducmV2LnhtbERP3WrCMBS+F/YO4Qx2I2vqGDqqUUQQSpkX/jzAsTlt&#10;is1JaWLt3n65ELz8+P5Xm9G2YqDeN44VzJIUBHHpdMO1gst5//kDwgdkja1jUvBHHjbrt8kKM+0e&#10;fKThFGoRQ9hnqMCE0GVS+tKQRZ+4jjhylesthgj7WuoeHzHctvIrTefSYsOxwWBHO0Pl7XS3Cqam&#10;Sw+/VX7d63lpboXHhR0KpT7ex+0SRKAxvMRPd64VfMex8Uv8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GOP8AAAADbAAAADwAAAAAAAAAAAAAAAACYAgAAZHJzL2Rvd25y&#10;ZXYueG1sUEsFBgAAAAAEAAQA9QAAAIUDAAAAAA==&#10;" filled="f" stroked="f">
                  <v:stroke joinstyle="round"/>
                  <v:textbox>
                    <w:txbxContent>
                      <w:p w:rsidR="006D409E" w:rsidRDefault="006D409E" w:rsidP="002E65E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A</w:t>
                        </w:r>
                      </w:p>
                    </w:txbxContent>
                  </v:textbox>
                </v:shape>
                <v:shape id="Text Box 42" o:spid="_x0000_s1038" type="#_x0000_t202" style="position:absolute;left:6387;top:555;width:684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rpMQA&#10;AADbAAAADwAAAGRycy9kb3ducmV2LnhtbESPUWvCMBSF3wf7D+EO9jJm6hDdOqOIUCjiHqz7AXfN&#10;tSk2NyWJtfv3iyDs8XDO+Q5nuR5tJwbyoXWsYDrJQBDXTrfcKPg+Fq/vIEJE1tg5JgW/FGC9enxY&#10;Yq7dlQ80VLERCcIhRwUmxj6XMtSGLIaJ64mTd3LeYkzSN1J7vCa47eRbls2lxZbTgsGetobqc3Wx&#10;Cl5Mn33tT+VPoee1Oe8CLuywU+r5adx8gog0xv/wvV1qBbMPuH1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9K6TEAAAA2wAAAA8AAAAAAAAAAAAAAAAAmAIAAGRycy9k&#10;b3ducmV2LnhtbFBLBQYAAAAABAAEAPUAAACJAwAAAAA=&#10;" filled="f" stroked="f">
                  <v:stroke joinstyle="round"/>
                  <v:textbox>
                    <w:txbxContent>
                      <w:p w:rsidR="006D409E" w:rsidRDefault="006D409E" w:rsidP="002E65E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x”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)</w:t>
                        </w:r>
                      </w:p>
                    </w:txbxContent>
                  </v:textbox>
                </v:shape>
                <v:shape id="Text Box 43" o:spid="_x0000_s1039" type="#_x0000_t202" style="position:absolute;left:6570;top:1110;width:395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U5MAA&#10;AADbAAAADwAAAGRycy9kb3ducmV2LnhtbERP3WrCMBS+F/YO4Qx2I2vqYDqqUUQQSpkX/jzAsTlt&#10;is1JaWLt3n65ELz8+P5Xm9G2YqDeN44VzJIUBHHpdMO1gst5//kDwgdkja1jUvBHHjbrt8kKM+0e&#10;fKThFGoRQ9hnqMCE0GVS+tKQRZ+4jjhylesthgj7WuoeHzHctvIrTefSYsOxwWBHO0Pl7XS3Cqam&#10;Sw+/VX7d63lpboXHhR0KpT7ex+0SRKAxvMRPd64VfMf18Uv8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4U5MAAAADbAAAADwAAAAAAAAAAAAAAAACYAgAAZHJzL2Rvd25y&#10;ZXYueG1sUEsFBgAAAAAEAAQA9QAAAIUDAAAAAA==&#10;" filled="f" stroked="f">
                  <v:stroke joinstyle="round"/>
                  <v:textbox>
                    <w:txbxContent>
                      <w:p w:rsidR="006D409E" w:rsidRDefault="006D409E" w:rsidP="002E65E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65ED" w:rsidRPr="007678CD" w:rsidRDefault="002E65ED" w:rsidP="002E65ED">
      <w:pPr>
        <w:pStyle w:val="ab"/>
        <w:rPr>
          <w:iCs/>
          <w:sz w:val="24"/>
          <w:szCs w:val="24"/>
        </w:rPr>
      </w:pPr>
      <w:r w:rsidRPr="007678CD">
        <w:rPr>
          <w:iCs/>
          <w:sz w:val="24"/>
          <w:szCs w:val="24"/>
        </w:rPr>
        <w:t xml:space="preserve">Рисунок </w:t>
      </w:r>
      <w:r w:rsidR="00D75438">
        <w:rPr>
          <w:iCs/>
          <w:sz w:val="24"/>
          <w:szCs w:val="24"/>
        </w:rPr>
        <w:t>1</w:t>
      </w:r>
      <w:r w:rsidRPr="007678CD">
        <w:rPr>
          <w:iCs/>
          <w:sz w:val="24"/>
          <w:szCs w:val="24"/>
        </w:rPr>
        <w:t xml:space="preserve"> –</w:t>
      </w:r>
      <w:r w:rsidRPr="007678CD">
        <w:rPr>
          <w:i/>
          <w:iCs/>
          <w:sz w:val="24"/>
          <w:szCs w:val="24"/>
        </w:rPr>
        <w:t xml:space="preserve"> </w:t>
      </w:r>
      <w:r w:rsidRPr="007678CD">
        <w:rPr>
          <w:iCs/>
          <w:sz w:val="24"/>
          <w:szCs w:val="24"/>
        </w:rPr>
        <w:t>Устройство предварительной обработки данных системы ЦОС реального времени</w:t>
      </w:r>
    </w:p>
    <w:p w:rsidR="002E65ED" w:rsidRPr="007678CD" w:rsidRDefault="002E65ED" w:rsidP="002E65ED">
      <w:pPr>
        <w:pStyle w:val="ad"/>
        <w:rPr>
          <w:i/>
          <w:sz w:val="24"/>
          <w:szCs w:val="24"/>
        </w:rPr>
      </w:pPr>
      <w:r w:rsidRPr="007678CD">
        <w:rPr>
          <w:i/>
          <w:sz w:val="24"/>
          <w:szCs w:val="24"/>
        </w:rPr>
        <w:t>Решение:</w:t>
      </w:r>
    </w:p>
    <w:p w:rsidR="002E65ED" w:rsidRPr="007678CD" w:rsidRDefault="002E65ED" w:rsidP="002E65ED">
      <w:pPr>
        <w:pStyle w:val="ad"/>
        <w:spacing w:before="240"/>
        <w:rPr>
          <w:sz w:val="24"/>
          <w:szCs w:val="24"/>
          <w:lang w:val="en-US"/>
        </w:rPr>
      </w:pPr>
      <w:r w:rsidRPr="007678CD">
        <w:rPr>
          <w:sz w:val="24"/>
          <w:szCs w:val="24"/>
        </w:rPr>
        <w:t>Исходные данные</w:t>
      </w:r>
      <w:r w:rsidRPr="007678CD">
        <w:rPr>
          <w:sz w:val="24"/>
          <w:szCs w:val="24"/>
          <w:lang w:val="en-US"/>
        </w:rPr>
        <w:t>:</w:t>
      </w:r>
    </w:p>
    <w:p w:rsidR="002E65ED" w:rsidRPr="007678CD" w:rsidRDefault="002E65ED" w:rsidP="002E65ED">
      <w:pPr>
        <w:pStyle w:val="a"/>
        <w:numPr>
          <w:ilvl w:val="0"/>
          <w:numId w:val="3"/>
        </w:numPr>
        <w:ind w:firstLine="851"/>
        <w:rPr>
          <w:sz w:val="24"/>
          <w:szCs w:val="24"/>
        </w:rPr>
      </w:pPr>
      <w:r w:rsidRPr="007678CD">
        <w:rPr>
          <w:sz w:val="24"/>
          <w:szCs w:val="24"/>
        </w:rPr>
        <w:t>фильтр Баттерворта четвертого порядка,</w:t>
      </w:r>
    </w:p>
    <w:p w:rsidR="002E65ED" w:rsidRPr="007678CD" w:rsidRDefault="002E65ED" w:rsidP="002E65ED">
      <w:pPr>
        <w:pStyle w:val="a"/>
        <w:numPr>
          <w:ilvl w:val="0"/>
          <w:numId w:val="3"/>
        </w:numPr>
        <w:ind w:firstLine="851"/>
        <w:rPr>
          <w:sz w:val="24"/>
          <w:szCs w:val="24"/>
        </w:rPr>
      </w:pPr>
      <w:r w:rsidRPr="007678CD">
        <w:rPr>
          <w:sz w:val="24"/>
          <w:szCs w:val="24"/>
        </w:rPr>
        <w:t xml:space="preserve">частота среза фильтра защиты от наложений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c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=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1</w:t>
      </w:r>
      <w:r w:rsidR="00150DAD">
        <w:rPr>
          <w:sz w:val="24"/>
          <w:szCs w:val="24"/>
        </w:rPr>
        <w:t>2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кГц,</w:t>
      </w:r>
    </w:p>
    <w:p w:rsidR="002E65ED" w:rsidRPr="007678CD" w:rsidRDefault="002E65ED" w:rsidP="002E65ED">
      <w:pPr>
        <w:pStyle w:val="a"/>
        <w:numPr>
          <w:ilvl w:val="0"/>
          <w:numId w:val="3"/>
        </w:numPr>
        <w:ind w:firstLine="851"/>
        <w:rPr>
          <w:sz w:val="24"/>
          <w:szCs w:val="24"/>
        </w:rPr>
      </w:pPr>
      <w:r w:rsidRPr="007678CD">
        <w:rPr>
          <w:sz w:val="24"/>
          <w:szCs w:val="24"/>
        </w:rPr>
        <w:t xml:space="preserve">частота дискретизации АЦП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s</w:t>
      </w:r>
      <w:r w:rsidRPr="007678CD">
        <w:rPr>
          <w:sz w:val="24"/>
          <w:szCs w:val="24"/>
        </w:rPr>
        <w:t> = 40 кГц.</w:t>
      </w:r>
    </w:p>
    <w:p w:rsidR="00615445" w:rsidRPr="007678CD" w:rsidRDefault="00615445" w:rsidP="00615445">
      <w:pPr>
        <w:pStyle w:val="a"/>
        <w:numPr>
          <w:ilvl w:val="0"/>
          <w:numId w:val="0"/>
        </w:numPr>
        <w:ind w:firstLine="851"/>
        <w:rPr>
          <w:sz w:val="24"/>
          <w:szCs w:val="24"/>
        </w:rPr>
      </w:pPr>
    </w:p>
    <w:p w:rsidR="00615445" w:rsidRPr="007678CD" w:rsidRDefault="00615445" w:rsidP="00615445">
      <w:pPr>
        <w:pStyle w:val="ac"/>
        <w:numPr>
          <w:ilvl w:val="0"/>
          <w:numId w:val="6"/>
        </w:numPr>
        <w:spacing w:before="120"/>
        <w:rPr>
          <w:sz w:val="24"/>
          <w:szCs w:val="24"/>
        </w:rPr>
      </w:pPr>
      <w:r w:rsidRPr="007678CD">
        <w:rPr>
          <w:sz w:val="24"/>
          <w:szCs w:val="24"/>
        </w:rPr>
        <w:t>Спектр сигнала до и после дискретизации изображен на рисунке 2. Форма каждого спектрального компонента имеет ту же форму, что и характеристика фильтра Баттерворта, т.е.</w:t>
      </w:r>
    </w:p>
    <w:p w:rsidR="00615445" w:rsidRPr="007678CD" w:rsidRDefault="00615445" w:rsidP="00615445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Pr="007678CD">
        <w:rPr>
          <w:position w:val="-39"/>
          <w:sz w:val="24"/>
        </w:rPr>
        <w:object w:dxaOrig="2275" w:dyaOrig="1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54pt" o:ole="" filled="t">
            <v:fill color2="black"/>
            <v:imagedata r:id="rId8" o:title=""/>
          </v:shape>
          <o:OLEObject Type="Embed" ProgID="Equation.3" ShapeID="_x0000_i1025" DrawAspect="Content" ObjectID="_1518204363" r:id="rId9"/>
        </w:object>
      </w:r>
      <w:r w:rsidRPr="007678CD">
        <w:rPr>
          <w:sz w:val="24"/>
          <w:lang w:val="ru-RU"/>
        </w:rPr>
        <w:t>.</w:t>
      </w:r>
      <w:r w:rsidRPr="007678CD">
        <w:rPr>
          <w:sz w:val="24"/>
          <w:lang w:val="ru-RU"/>
        </w:rPr>
        <w:tab/>
      </w:r>
    </w:p>
    <w:p w:rsidR="00D75438" w:rsidRDefault="00615445" w:rsidP="009E6E28">
      <w:pPr>
        <w:pStyle w:val="ac"/>
        <w:tabs>
          <w:tab w:val="clear" w:pos="720"/>
        </w:tabs>
        <w:ind w:left="0" w:firstLine="0"/>
        <w:rPr>
          <w:sz w:val="24"/>
          <w:szCs w:val="24"/>
        </w:rPr>
      </w:pPr>
      <w:r w:rsidRPr="007678CD">
        <w:rPr>
          <w:sz w:val="24"/>
          <w:szCs w:val="24"/>
        </w:rPr>
        <w:t>где</w:t>
      </w:r>
      <w:r w:rsidRPr="007678CD">
        <w:rPr>
          <w:sz w:val="24"/>
          <w:szCs w:val="24"/>
        </w:rPr>
        <w:tab/>
      </w:r>
      <w:r w:rsidRPr="007678CD">
        <w:rPr>
          <w:i/>
          <w:sz w:val="24"/>
          <w:szCs w:val="24"/>
          <w:lang w:val="en-US"/>
        </w:rPr>
        <w:t>k</w:t>
      </w:r>
      <w:r w:rsidRPr="007678CD">
        <w:rPr>
          <w:sz w:val="24"/>
          <w:szCs w:val="24"/>
          <w:lang w:val="en-US"/>
        </w:rPr>
        <w:t> – </w:t>
      </w:r>
      <w:r w:rsidRPr="007678CD">
        <w:rPr>
          <w:sz w:val="24"/>
          <w:szCs w:val="24"/>
        </w:rPr>
        <w:t>порядок фильтра.</w:t>
      </w:r>
    </w:p>
    <w:p w:rsidR="00D75438" w:rsidRDefault="009E6E28" w:rsidP="00D75438">
      <w:pPr>
        <w:pStyle w:val="ac"/>
        <w:tabs>
          <w:tab w:val="clear" w:pos="720"/>
        </w:tabs>
        <w:ind w:left="0" w:firstLine="0"/>
        <w:jc w:val="center"/>
        <w:rPr>
          <w:sz w:val="24"/>
          <w:szCs w:val="24"/>
        </w:rPr>
      </w:pPr>
      <w:r>
        <w:rPr>
          <w:rStyle w:val="MathematicaFormatStandardForm"/>
          <w:noProof/>
          <w:lang w:eastAsia="ru-RU"/>
        </w:rPr>
        <w:lastRenderedPageBreak/>
        <w:drawing>
          <wp:inline distT="0" distB="0" distL="0" distR="0">
            <wp:extent cx="6152515" cy="3994348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38" w:rsidRDefault="00D75438" w:rsidP="00D75438">
      <w:pPr>
        <w:pStyle w:val="ac"/>
        <w:tabs>
          <w:tab w:val="clear" w:pos="720"/>
        </w:tabs>
        <w:ind w:left="0" w:firstLine="0"/>
        <w:jc w:val="center"/>
        <w:rPr>
          <w:sz w:val="24"/>
          <w:szCs w:val="24"/>
        </w:rPr>
      </w:pPr>
    </w:p>
    <w:p w:rsidR="00D75438" w:rsidRPr="00D75438" w:rsidRDefault="00D75438" w:rsidP="00D75438">
      <w:pPr>
        <w:pStyle w:val="ac"/>
        <w:tabs>
          <w:tab w:val="clear" w:pos="720"/>
        </w:tabs>
        <w:ind w:left="0" w:firstLine="0"/>
        <w:jc w:val="center"/>
        <w:rPr>
          <w:sz w:val="24"/>
          <w:szCs w:val="24"/>
        </w:rPr>
      </w:pPr>
      <w:r w:rsidRPr="00D75438">
        <w:rPr>
          <w:iCs/>
          <w:sz w:val="24"/>
          <w:szCs w:val="24"/>
        </w:rPr>
        <w:t xml:space="preserve">Рисунок 2 – </w:t>
      </w:r>
      <w:r w:rsidRPr="00D75438">
        <w:rPr>
          <w:sz w:val="24"/>
          <w:szCs w:val="24"/>
        </w:rPr>
        <w:t>Спектр дискретного сигнала, на котором показано искажение, вызванное наложением</w:t>
      </w:r>
    </w:p>
    <w:p w:rsidR="00615445" w:rsidRPr="007678CD" w:rsidRDefault="00615445" w:rsidP="00615445">
      <w:pPr>
        <w:pStyle w:val="ad"/>
        <w:numPr>
          <w:ilvl w:val="0"/>
          <w:numId w:val="6"/>
        </w:numPr>
        <w:rPr>
          <w:sz w:val="24"/>
          <w:szCs w:val="24"/>
        </w:rPr>
      </w:pPr>
      <w:r w:rsidRPr="007678CD">
        <w:rPr>
          <w:sz w:val="24"/>
          <w:szCs w:val="24"/>
        </w:rPr>
        <w:t xml:space="preserve">При частоте 10 кГц уровень нормированного сигнала (из приведенного выше уравнения) равен </w:t>
      </w:r>
    </w:p>
    <w:p w:rsidR="00615445" w:rsidRPr="00150DAD" w:rsidRDefault="00E55144" w:rsidP="005C6521">
      <w:pPr>
        <w:pStyle w:val="ad"/>
        <w:ind w:left="851" w:firstLine="0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=0,707.</m:t>
          </m:r>
        </m:oMath>
      </m:oMathPara>
    </w:p>
    <w:p w:rsidR="00615445" w:rsidRPr="007678CD" w:rsidRDefault="00615445" w:rsidP="005C6521">
      <w:pPr>
        <w:pStyle w:val="ad"/>
        <w:ind w:left="851" w:firstLine="0"/>
        <w:rPr>
          <w:sz w:val="24"/>
          <w:szCs w:val="24"/>
        </w:rPr>
      </w:pPr>
      <w:r w:rsidRPr="007678CD">
        <w:rPr>
          <w:sz w:val="24"/>
          <w:szCs w:val="24"/>
        </w:rPr>
        <w:t xml:space="preserve">Уровень искажения от наложения (согласно рисунку </w:t>
      </w:r>
      <w:r w:rsidR="005C6521" w:rsidRPr="007678CD">
        <w:rPr>
          <w:sz w:val="24"/>
          <w:szCs w:val="24"/>
        </w:rPr>
        <w:t>2</w:t>
      </w:r>
      <w:r w:rsidRPr="007678CD">
        <w:rPr>
          <w:sz w:val="24"/>
          <w:szCs w:val="24"/>
        </w:rPr>
        <w:t>) задается как</w:t>
      </w:r>
    </w:p>
    <w:p w:rsidR="005C6521" w:rsidRPr="007678CD" w:rsidRDefault="00E55144" w:rsidP="005C6521">
      <w:pPr>
        <w:pStyle w:val="ad"/>
        <w:ind w:left="851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=0,034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5C6521" w:rsidRPr="007678CD" w:rsidRDefault="005C6521" w:rsidP="005C6521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Частота Найквиста равна 20 кГц (т.е. половине частоты дискретизации). Это точка пересече</w:t>
      </w:r>
      <w:r w:rsidR="009E6E28">
        <w:rPr>
          <w:sz w:val="24"/>
          <w:szCs w:val="24"/>
        </w:rPr>
        <w:t>ния характеристик на рисунке 2</w:t>
      </w:r>
      <w:r w:rsidRPr="007678CD">
        <w:rPr>
          <w:sz w:val="24"/>
          <w:szCs w:val="24"/>
        </w:rPr>
        <w:t xml:space="preserve">, поэтому уровни сигнала и искажения от наложения одинаковы. И уровень сигнала, и уровень наложения при 20 кГц (исходя из выражения для характеристики Баттерворта, где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 xml:space="preserve"> = 20 кГц, а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c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= 1</w:t>
      </w:r>
      <w:r w:rsidR="009E6E28" w:rsidRPr="009E6E28">
        <w:rPr>
          <w:sz w:val="24"/>
          <w:szCs w:val="24"/>
        </w:rPr>
        <w:t>2</w:t>
      </w:r>
      <w:r w:rsidRPr="007678CD">
        <w:rPr>
          <w:sz w:val="24"/>
          <w:szCs w:val="24"/>
        </w:rPr>
        <w:t xml:space="preserve"> кГц) равны </w:t>
      </w:r>
    </w:p>
    <w:p w:rsidR="005C6521" w:rsidRPr="007678CD" w:rsidRDefault="00E55144" w:rsidP="005C6521">
      <w:pPr>
        <w:pStyle w:val="ad"/>
        <w:ind w:left="851" w:firstLine="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>129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5C6521" w:rsidRPr="007678CD" w:rsidRDefault="005C6521" w:rsidP="005C6521">
      <w:pPr>
        <w:pStyle w:val="ad"/>
        <w:numPr>
          <w:ilvl w:val="0"/>
          <w:numId w:val="6"/>
        </w:numPr>
        <w:rPr>
          <w:sz w:val="24"/>
          <w:szCs w:val="24"/>
        </w:rPr>
      </w:pPr>
      <w:r w:rsidRPr="007678CD">
        <w:rPr>
          <w:sz w:val="24"/>
          <w:szCs w:val="24"/>
        </w:rPr>
        <w:t>При 1</w:t>
      </w:r>
      <w:r w:rsidR="009E6E28" w:rsidRPr="009E6E28">
        <w:rPr>
          <w:sz w:val="24"/>
          <w:szCs w:val="24"/>
        </w:rPr>
        <w:t>2</w:t>
      </w:r>
      <w:r w:rsidRPr="007678CD">
        <w:rPr>
          <w:sz w:val="24"/>
          <w:szCs w:val="24"/>
        </w:rPr>
        <w:t xml:space="preserve"> кГц уровень сигнала составляет 0,707. Отношение уровня сигнала к уровню наложения 10:1 предполагает уровень наложения в 0,0707. Зеркальный компонент, который вызывает наложение, определяется уравнением Баттерворта. Следовательно, из указанного уравнения находим:</w:t>
      </w:r>
    </w:p>
    <w:p w:rsidR="00615445" w:rsidRPr="007678CD" w:rsidRDefault="00E55144" w:rsidP="00615445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-2"/>
                  <w:w w:val="10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pacing w:val="-2"/>
                      <w:w w:val="10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2"/>
                          <w:w w:val="10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2"/>
                              <w:w w:val="10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pacing w:val="-2"/>
                                  <w:w w:val="10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=0,0707</m:t>
          </m:r>
        </m:oMath>
      </m:oMathPara>
    </w:p>
    <w:p w:rsidR="00C64840" w:rsidRPr="007678CD" w:rsidRDefault="00C64840" w:rsidP="00C64840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pacing w:val="0"/>
                <w:w w:val="1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23.257</m:t>
        </m:r>
      </m:oMath>
      <w:r w:rsidRPr="007678CD">
        <w:rPr>
          <w:sz w:val="24"/>
          <w:szCs w:val="24"/>
        </w:rPr>
        <w:t xml:space="preserve">кГц. Частота дискретизации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s</w:t>
      </w:r>
      <w:r w:rsidRPr="007678CD">
        <w:rPr>
          <w:sz w:val="24"/>
          <w:szCs w:val="24"/>
        </w:rPr>
        <w:t>(</w:t>
      </w:r>
      <w:r w:rsidRPr="007678CD">
        <w:rPr>
          <w:sz w:val="24"/>
          <w:szCs w:val="24"/>
          <w:lang w:val="en-US"/>
        </w:rPr>
        <w:t>min</w:t>
      </w:r>
      <w:r w:rsidRPr="007678CD">
        <w:rPr>
          <w:sz w:val="24"/>
          <w:szCs w:val="24"/>
        </w:rPr>
        <w:t xml:space="preserve">) =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i/>
          <w:sz w:val="24"/>
          <w:szCs w:val="24"/>
          <w:vertAlign w:val="subscript"/>
          <w:lang w:val="en-US"/>
        </w:rPr>
        <w:t>a</w:t>
      </w:r>
      <w:r w:rsidRPr="007678CD">
        <w:rPr>
          <w:sz w:val="24"/>
          <w:szCs w:val="24"/>
        </w:rPr>
        <w:t xml:space="preserve"> + 1</w:t>
      </w:r>
      <w:r w:rsidR="009E6E28" w:rsidRPr="009E6E28">
        <w:rPr>
          <w:sz w:val="24"/>
          <w:szCs w:val="24"/>
        </w:rPr>
        <w:t>2</w:t>
      </w:r>
      <w:r w:rsidRPr="007678CD">
        <w:rPr>
          <w:sz w:val="24"/>
          <w:szCs w:val="24"/>
        </w:rPr>
        <w:t xml:space="preserve"> = </w:t>
      </w:r>
      <w:r w:rsidR="009E6E28">
        <w:rPr>
          <w:sz w:val="24"/>
          <w:szCs w:val="24"/>
        </w:rPr>
        <w:t>35.</w:t>
      </w:r>
      <w:r w:rsidR="009E6E28" w:rsidRPr="009E6E28">
        <w:rPr>
          <w:sz w:val="24"/>
          <w:szCs w:val="24"/>
        </w:rPr>
        <w:t>257</w:t>
      </w:r>
      <w:r w:rsidRPr="007678CD">
        <w:rPr>
          <w:sz w:val="24"/>
          <w:szCs w:val="24"/>
        </w:rPr>
        <w:t xml:space="preserve"> кГц.</w:t>
      </w:r>
    </w:p>
    <w:p w:rsidR="00C64840" w:rsidRPr="007678CD" w:rsidRDefault="00C64840" w:rsidP="00615445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</w:p>
    <w:p w:rsidR="00C64840" w:rsidRPr="007678CD" w:rsidRDefault="00C64840" w:rsidP="00C64840">
      <w:pPr>
        <w:pStyle w:val="af0"/>
        <w:ind w:firstLine="0"/>
        <w:rPr>
          <w:i/>
          <w:sz w:val="24"/>
          <w:szCs w:val="24"/>
        </w:rPr>
      </w:pPr>
      <w:r w:rsidRPr="007678CD">
        <w:rPr>
          <w:i/>
          <w:sz w:val="24"/>
          <w:szCs w:val="24"/>
        </w:rPr>
        <w:t>Задача 2. Расчет частоты дискретизации для заданного уровня искажения от наложения спектров</w:t>
      </w:r>
    </w:p>
    <w:p w:rsidR="00C64840" w:rsidRPr="007678CD" w:rsidRDefault="00C64840" w:rsidP="00C64840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На рисунке 3 изображено устройство предварительной обработки в простой си</w:t>
      </w:r>
      <w:r w:rsidRPr="007678CD">
        <w:rPr>
          <w:sz w:val="24"/>
          <w:szCs w:val="24"/>
        </w:rPr>
        <w:softHyphen/>
        <w:t xml:space="preserve">стеме сбора данных. Найдите минимальную частоту дискретизации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s</w:t>
      </w:r>
      <w:r w:rsidRPr="007678CD">
        <w:rPr>
          <w:sz w:val="24"/>
          <w:szCs w:val="24"/>
        </w:rPr>
        <w:t>, при которой искажение от наложения будет составлять меньше 2% от уровня сигнала в полосе пропускания.</w:t>
      </w:r>
    </w:p>
    <w:p w:rsidR="00C64840" w:rsidRPr="007678CD" w:rsidRDefault="00C64840" w:rsidP="00C64840">
      <w:pPr>
        <w:pStyle w:val="aa"/>
        <w:rPr>
          <w:iCs/>
          <w:sz w:val="24"/>
        </w:rPr>
      </w:pPr>
      <w:r w:rsidRPr="007678CD">
        <w:rPr>
          <w:noProof/>
          <w:sz w:val="24"/>
          <w:lang w:eastAsia="ru-RU"/>
        </w:rPr>
        <mc:AlternateContent>
          <mc:Choice Requires="wpg">
            <w:drawing>
              <wp:inline distT="0" distB="0" distL="0" distR="0">
                <wp:extent cx="5579110" cy="2608580"/>
                <wp:effectExtent l="0" t="3810" r="4445" b="0"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110" cy="2608580"/>
                          <a:chOff x="0" y="0"/>
                          <a:chExt cx="8785" cy="4107"/>
                        </a:xfrm>
                      </wpg:grpSpPr>
                      <wps:wsp>
                        <wps:cNvPr id="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85" cy="4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1564"/>
                            <a:ext cx="974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18" y="1994"/>
                            <a:ext cx="70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AutoShape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702" y="1265"/>
                            <a:ext cx="847" cy="113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125" y="2129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637" y="1949"/>
                            <a:ext cx="183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  <wps:wsp>
                        <wps:cNvPr id="5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1369"/>
                            <a:ext cx="18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  <wps:wsp>
                        <wps:cNvPr id="5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406" y="293"/>
                            <a:ext cx="976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549" y="722"/>
                            <a:ext cx="705" cy="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6" y="1565"/>
                            <a:ext cx="571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6" y="861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977" y="861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539" y="1430"/>
                            <a:ext cx="1281" cy="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jc w:val="center"/>
                              </w:pPr>
                            </w:p>
                            <w:p w:rsidR="006D409E" w:rsidRDefault="006D409E" w:rsidP="00C64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ar-SA"/>
                                </w:rPr>
                                <w:t>АЦП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384" y="1836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56" y="861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818" y="861"/>
                            <a:ext cx="0" cy="973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" y="2129"/>
                            <a:ext cx="1133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386" y="2836"/>
                            <a:ext cx="590" cy="1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394" y="2930"/>
                            <a:ext cx="597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93" y="2129"/>
                            <a:ext cx="0" cy="705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693" y="2931"/>
                            <a:ext cx="0" cy="62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402" y="3560"/>
                            <a:ext cx="581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559" y="3657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629" y="3764"/>
                            <a:ext cx="128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983" y="2710"/>
                            <a:ext cx="422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7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5" y="2271"/>
                            <a:ext cx="0" cy="861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2654"/>
                            <a:ext cx="558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vertAlign w:val="subscript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vertAlign w:val="subscript"/>
                                  <w:lang w:val="en-US" w:eastAsia="ar-S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908" y="1370"/>
                            <a:ext cx="579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822" y="1836"/>
                            <a:ext cx="1273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92" y="2162"/>
                            <a:ext cx="122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Аналоговый</w:t>
                              </w:r>
                            </w:p>
                            <w:p w:rsidR="006D409E" w:rsidRDefault="006D409E" w:rsidP="00C64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входной</w:t>
                              </w:r>
                            </w:p>
                            <w:p w:rsidR="006D409E" w:rsidRDefault="006D409E" w:rsidP="00C64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сигнал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  <wps:wsp>
                        <wps:cNvPr id="8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104" y="1877"/>
                            <a:ext cx="1205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Дискретный</w:t>
                              </w:r>
                            </w:p>
                            <w:p w:rsidR="006D409E" w:rsidRDefault="006D409E" w:rsidP="00C6484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eastAsia="ar-SA"/>
                                </w:rPr>
                                <w:t>сигнал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096" y="1370"/>
                            <a:ext cx="684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409E" w:rsidRDefault="006D409E" w:rsidP="00C6484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x’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 w:eastAsia="ar-SA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  <w:lang w:val="en-US" w:eastAsia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1" o:spid="_x0000_s1040" style="width:439.3pt;height:205.4pt;mso-position-horizontal-relative:char;mso-position-vertical-relative:line" coordsize="8785,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">
                <v:rect id="Rectangle 45" o:spid="_x0000_s1041" style="position:absolute;width:8785;height:41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1aqMYA&#10;AADbAAAADwAAAGRycy9kb3ducmV2LnhtbESPQWvCQBSE7wX/w/KEXqRuFJWSuooKJZV6MbaF3l6z&#10;zySYfRuy2yT++64g9DjMzDfMct2bSrTUuNKygsk4AkGcWV1yruDj9Pr0DMJ5ZI2VZVJwJQfr1eBh&#10;ibG2HR+pTX0uAoRdjAoK7+tYSpcVZNCNbU0cvLNtDPogm1zqBrsAN5WcRtFCGiw5LBRY066g7JL+&#10;GgXJ5n0/20bdqK2+P3++kuQqJ4dUqcdhv3kB4an3/+F7+00rmE/h9iX8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1aqMYAAADbAAAADwAAAAAAAAAAAAAAAACYAgAAZHJz&#10;L2Rvd25yZXYueG1sUEsFBgAAAAAEAAQA9QAAAIsDAAAAAA==&#10;" filled="f" stroked="f">
                  <v:stroke joinstyle="round"/>
                </v:rect>
                <v:shape id="Text Box 46" o:spid="_x0000_s1042" type="#_x0000_t202" style="position:absolute;left:1277;top:1564;width:974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Kk8IA&#10;AADbAAAADwAAAGRycy9kb3ducmV2LnhtbESP3YrCMBSE7xd8h3AWvFnWVEVXukYRQRDRC38e4Ngc&#10;m2JzUppY69sbQfBymJlvmOm8taVoqPaFYwX9XgKCOHO64FzB6bj6nYDwAVlj6ZgUPMjDfNb5mmKq&#10;3Z331BxCLiKEfYoKTAhVKqXPDFn0PVcRR+/iaoshyjqXusZ7hNtSDpJkLC0WHBcMVrQ0lF0PN6vg&#10;x1TJbntZn1d6nJnrxuOfbTZKdb/bxT+IQG34hN/ttVYwGsL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IqTwgAAANsAAAAPAAAAAAAAAAAAAAAAAJgCAABkcnMvZG93&#10;bnJldi54bWxQSwUGAAAAAAQABAD1AAAAhwMAAAAA&#10;" filled="f" stroked="f">
                  <v:stroke joinstyle="round"/>
                  <v:textbox>
                    <w:txbxContent>
                      <w:p w:rsidR="006D409E" w:rsidRDefault="006D409E" w:rsidP="00C64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R</w:t>
                        </w:r>
                      </w:p>
                    </w:txbxContent>
                  </v:textbox>
                </v:shape>
                <v:rect id="Rectangle 47" o:spid="_x0000_s1043" style="position:absolute;left:1418;top:1994;width:705;height:27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UycMA&#10;AADbAAAADwAAAGRycy9kb3ducmV2LnhtbESPwWrDMBBE74X8g9hAbrWcuC3BiRJCoMGHHuzUH7BY&#10;G9nEWhlLjd2/rwqFHoeZecPsj7PtxYNG3zlWsE5SEMSN0x0bBfXn+/MWhA/IGnvHpOCbPBwPi6c9&#10;5tpNXNHjGoyIEPY5KmhDGHIpfdOSRZ+4gTh6NzdaDFGORuoRpwi3vdyk6Zu02HFcaHGgc0vN/fpl&#10;FZh6LsusmrJzccsmMxT+49J7pVbL+bQDEWgO/+G/dqEVvL7A75f4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/UycMAAADbAAAADwAAAAAAAAAAAAAAAACYAgAAZHJzL2Rv&#10;d25yZXYueG1sUEsFBgAAAAAEAAQA9QAAAIgDAAAAAA==&#10;" strokeweight=".26mm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8" o:spid="_x0000_s1044" type="#_x0000_t5" style="position:absolute;left:2702;top:1265;width:847;height:1135;rotation: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ONcQA&#10;AADbAAAADwAAAGRycy9kb3ducmV2LnhtbESPzW7CMBCE70h9B2sr9QZ2q0KqNAalBQTHlnLguIo3&#10;P228jmIXwttjJCSOo5n5RpMtBtuKI/W+cazheaJAEBfONFxp2P+sx28gfEA22DomDWfysJg/jDJM&#10;jTvxNx13oRIRwj5FDXUIXSqlL2qy6CeuI45e6XqLIcq+kqbHU4TbVr4oNZMWG44LNXb0WVPxt/u3&#10;GuQmt8vfUJTJx+F1lnytVstcKa2fHof8HUSgIdzDt/bWaJhO4fol/gA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7jjXEAAAA2wAAAA8AAAAAAAAAAAAAAAAAmAIAAGRycy9k&#10;b3ducmV2LnhtbFBLBQYAAAAABAAEAPUAAACJAwAAAAA=&#10;" strokeweight=".26mm"/>
                <v:line id="Line 49" o:spid="_x0000_s1045" style="position:absolute;visibility:visible;mso-wrap-style:square" from="2125,2129" to="3547,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Tz8MAAADbAAAADwAAAGRycy9kb3ducmV2LnhtbESP0WrCQBRE34X+w3ILfdNNS5Qas5G2&#10;tKLgS9UPuGSv2WD2bpLdmvTv3ULBx2FmzjD5erSNuFLva8cKnmcJCOLS6ZorBafj1/QVhA/IGhvH&#10;pOCXPKyLh0mOmXYDf9P1ECoRIewzVGBCaDMpfWnIop+5ljh6Z9dbDFH2ldQ9DhFuG/mSJAtpsea4&#10;YLClD0Pl5fBjFcjPdNmlphvS9472mCal2228Uk+P49sKRKAx3MP/7a1WMF/A35f4A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gU8/DAAAA2wAAAA8AAAAAAAAAAAAA&#10;AAAAoQIAAGRycy9kb3ducmV2LnhtbFBLBQYAAAAABAAEAPkAAACRAwAAAAA=&#10;" strokeweight=".26mm">
                  <v:stroke joinstyle="miter"/>
                </v:line>
                <v:shape id="Text Box 50" o:spid="_x0000_s1046" type="#_x0000_t202" style="position:absolute;left:3637;top:1949;width:183;height: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13IcMA&#10;AADbAAAADwAAAGRycy9kb3ducmV2LnhtbESPQWvCQBSE7wX/w/IEL0U3VqoSXUUKingoNNX7I/tM&#10;gtm3IfvU+O9dodDjMDPfMMt152p1ozZUng2MRwko4tzbigsDx9/tcA4qCLLF2jMZeFCA9ar3tsTU&#10;+jv/0C2TQkUIhxQNlCJNqnXIS3IYRr4hjt7Ztw4lyrbQtsV7hLtafyTJVDusOC6U2NBXSfkluzoD&#10;kyDTnTuct0LN6fs4PrxfdtnVmEG/2yxACXXyH/5r762Bzxm8vsQfo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13IcMAAADbAAAADwAAAAAAAAAAAAAAAACYAgAAZHJzL2Rv&#10;d25yZXYueG1sUEsFBgAAAAAEAAQA9QAAAIgDAAAAAA==&#10;" filled="f" stroked="f">
                  <v:stroke joinstyle="round"/>
                  <v:textbox inset="0,,0">
                    <w:txbxContent>
                      <w:p w:rsidR="006D409E" w:rsidRDefault="006D409E" w:rsidP="00C6484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+</w:t>
                        </w:r>
                      </w:p>
                    </w:txbxContent>
                  </v:textbox>
                </v:shape>
                <v:shape id="Text Box 51" o:spid="_x0000_s1047" type="#_x0000_t202" style="position:absolute;left:3636;top:1369;width:184;height: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jU8EA&#10;AADbAAAADwAAAGRycy9kb3ducmV2LnhtbERPTWvCQBC9F/wPywheSt3YUinRVaRgKDkUGvU+ZMck&#10;mJ0N2TGJ/757KPT4eN/b/eRaNVAfGs8GVssEFHHpbcOVgfPp+PIBKgiyxdYzGXhQgP1u9rTF1PqR&#10;f2gopFIxhEOKBmqRLtU6lDU5DEvfEUfu6nuHEmFfadvjGMNdq1+TZK0dNhwbauzos6byVtydgbcg&#10;68zl16NQd/k+r/LnW1bcjVnMp8MGlNAk/+I/95c18B7Hxi/xB+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i41PBAAAA2wAAAA8AAAAAAAAAAAAAAAAAmAIAAGRycy9kb3du&#10;cmV2LnhtbFBLBQYAAAAABAAEAPUAAACGAwAAAAA=&#10;" filled="f" stroked="f">
                  <v:stroke joinstyle="round"/>
                  <v:textbox inset="0,,0">
                    <w:txbxContent>
                      <w:p w:rsidR="006D409E" w:rsidRDefault="006D409E" w:rsidP="00C6484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–</w:t>
                        </w:r>
                      </w:p>
                    </w:txbxContent>
                  </v:textbox>
                </v:shape>
                <v:shape id="Text Box 52" o:spid="_x0000_s1048" type="#_x0000_t202" style="position:absolute;left:3406;top:293;width:976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S9ecQA&#10;AADbAAAADwAAAGRycy9kb3ducmV2LnhtbESPUWvCMBSF3wf7D+EO9jJm6kDdOqOIUCjiHqz7AXfN&#10;tSk2NyWJtfv3iyDs8XDO+Q5nuR5tJwbyoXWsYDrJQBDXTrfcKPg+Fq/vIEJE1tg5JgW/FGC9enxY&#10;Yq7dlQ80VLERCcIhRwUmxj6XMtSGLIaJ64mTd3LeYkzSN1J7vCa47eRbls2lxZbTgsGetobqc3Wx&#10;Cl5Mn33tT+VPoee1Oe8CLuywU+r5adx8gog0xv/wvV1qBbMPuH1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kvXnEAAAA2wAAAA8AAAAAAAAAAAAAAAAAmAIAAGRycy9k&#10;b3ducmV2LnhtbFBLBQYAAAAABAAEAPUAAACJAwAAAAA=&#10;" filled="f" stroked="f">
                  <v:stroke joinstyle="round"/>
                  <v:textbox>
                    <w:txbxContent>
                      <w:p w:rsidR="006D409E" w:rsidRDefault="006D409E" w:rsidP="00C64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R</w:t>
                        </w:r>
                      </w:p>
                    </w:txbxContent>
                  </v:textbox>
                </v:shape>
                <v:rect id="Rectangle 53" o:spid="_x0000_s1049" style="position:absolute;left:3549;top:722;width:705;height:2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Yd7wA&#10;AADbAAAADwAAAGRycy9kb3ducmV2LnhtbERPSwrCMBDdC94hjOBOUy2IVKOIoHThwt8BhmZMi82k&#10;NNHW25uF4PLx/uttb2vxptZXjhXMpgkI4sLpio2C++0wWYLwAVlj7ZgUfMjDdjMcrDHTruMLva/B&#10;iBjCPkMFZQhNJqUvSrLop64hjtzDtRZDhK2RusUuhttazpNkIS1WHBtKbGhfUvG8vqwCc+/P5/TS&#10;pfv8kXamyf3pWHulxqN+twIRqA9/8c+dawWLuD5+i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1eBh3vAAAANsAAAAPAAAAAAAAAAAAAAAAAJgCAABkcnMvZG93bnJldi54&#10;bWxQSwUGAAAAAAQABAD1AAAAgQMAAAAA&#10;" strokeweight=".26mm"/>
                <v:line id="Line 54" o:spid="_x0000_s1050" style="position:absolute;flip:x;visibility:visible;mso-wrap-style:square" from="2976,1565" to="3547,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6tZsAAAADbAAAADwAAAGRycy9kb3ducmV2LnhtbESPQYvCMBSE7wv+h/AEb2uqoCzVKCII&#10;evBgFby+Ns+2mLzUJmr990YQ9jjMzDfMfNlZIx7U+tqxgtEwAUFcOF1zqeB03Pz+gfABWaNxTApe&#10;5GG56P3MMdXuyQd6ZKEUEcI+RQVVCE0qpS8qsuiHriGO3sW1FkOUbSl1i88It0aOk2QqLdYcFyps&#10;aF1Rcc3uVoHJi42zHeU14u1+3pvJLsOdUoN+t5qBCNSF//C3vdUKpiP4fIk/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+rWbAAAAA2wAAAA8AAAAAAAAAAAAAAAAA&#10;oQIAAGRycy9kb3ducmV2LnhtbFBLBQYAAAAABAAEAPkAAACOAwAAAAA=&#10;" strokeweight=".26mm">
                  <v:stroke joinstyle="miter"/>
                </v:line>
                <v:line id="Line 55" o:spid="_x0000_s1051" style="position:absolute;flip:y;visibility:visible;mso-wrap-style:square" from="2976,861" to="2976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wzEcIAAADbAAAADwAAAGRycy9kb3ducmV2LnhtbESPwWrDMBBE74X8g9hAbo1cQ0NxI5tQ&#10;CNSHHuIEct1YW9tEWrmWYjt/HxUKPQ4z84bZFrM1YqTBd44VvKwTEMS10x03Ck7H/fMbCB+QNRrH&#10;pOBOHop88bTFTLuJDzRWoRERwj5DBW0IfSalr1uy6NeuJ47etxsshiiHRuoBpwi3RqZJspEWO44L&#10;Lfb00VJ9rW5WgbnUe2dnunSIP7fzl3ktKyyVWi3n3TuIQHP4D/+1P7WCTQq/X+IP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wzEcIAAADbAAAADwAAAAAAAAAAAAAA&#10;AAChAgAAZHJzL2Rvd25yZXYueG1sUEsFBgAAAAAEAAQA+QAAAJADAAAAAA==&#10;" strokeweight=".26mm">
                  <v:stroke joinstyle="miter"/>
                </v:line>
                <v:line id="Line 56" o:spid="_x0000_s1052" style="position:absolute;visibility:visible;mso-wrap-style:square" from="2977,861" to="3547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s66sIAAADbAAAADwAAAGRycy9kb3ducmV2LnhtbESP0WrCQBRE3wv+w3IF3+pGDWKjq6ho&#10;acEXrR9wyd5mQ7N3k+xq0r/vCkIfh5k5w6w2va3EnVpfOlYwGScgiHOnSy4UXL+OrwsQPiBrrByT&#10;gl/ysFkPXlaYadfxme6XUIgIYZ+hAhNCnUnpc0MW/djVxNH7dq3FEGVbSN1iF+G2ktMkmUuLJccF&#10;gzXtDeU/l5tVIA/pW5Oapkt3DZ0wTXL3+e6VGg377RJEoD78h5/tD61gPoPH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s66sIAAADbAAAADwAAAAAAAAAAAAAA&#10;AAChAgAAZHJzL2Rvd25yZXYueG1sUEsFBgAAAAAEAAQA+QAAAJADAAAAAA==&#10;" strokeweight=".26mm">
                  <v:stroke joinstyle="miter"/>
                </v:line>
                <v:shape id="Text Box 57" o:spid="_x0000_s1053" type="#_x0000_t202" style="position:absolute;left:5539;top:1430;width:1281;height: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LcsMA&#10;AADbAAAADwAAAGRycy9kb3ducmV2LnhtbESP3YrCMBSE7wXfIRzBuzVV/KMaRWSFZb0oVh/g2Bzb&#10;YnNSmqzt7tMbYcHLYWa+YdbbzlTiQY0rLSsYjyIQxJnVJecKLufDxxKE88gaK8uk4JccbDf93hpj&#10;bVs+0SP1uQgQdjEqKLyvYyldVpBBN7I1cfButjHog2xyqRtsA9xUchJFc2mw5LBQYE37grJ7+mMU&#10;OJtc27/JIjXHWfT9eb4nSXlIlBoOut0KhKfOv8P/7S+tYD6F15fwA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KLcsMAAADbAAAADwAAAAAAAAAAAAAAAACYAgAAZHJzL2Rv&#10;d25yZXYueG1sUEsFBgAAAAAEAAQA9QAAAIgDAAAAAA==&#10;" strokeweight=".26mm">
                  <v:textbox>
                    <w:txbxContent>
                      <w:p w:rsidR="006D409E" w:rsidRDefault="006D409E" w:rsidP="00C64840">
                        <w:pPr>
                          <w:jc w:val="center"/>
                        </w:pPr>
                      </w:p>
                      <w:p w:rsidR="006D409E" w:rsidRDefault="006D409E" w:rsidP="00C64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ar-SA"/>
                          </w:rPr>
                          <w:t>АЦП</w:t>
                        </w:r>
                      </w:p>
                    </w:txbxContent>
                  </v:textbox>
                </v:shape>
                <v:line id="Line 58" o:spid="_x0000_s1054" style="position:absolute;visibility:visible;mso-wrap-style:square" from="4384,1836" to="5536,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4HBcMAAADbAAAADwAAAGRycy9kb3ducmV2LnhtbESP0WrCQBRE34X+w3ILfdNNS5Qas5G2&#10;tKLgS9UPuGSv2WD2bpLdmvTv3ULBx2FmzjD5erSNuFLva8cKnmcJCOLS6ZorBafj1/QVhA/IGhvH&#10;pOCXPKyLh0mOmXYDf9P1ECoRIewzVGBCaDMpfWnIop+5ljh6Z9dbDFH2ldQ9DhFuG/mSJAtpsea4&#10;YLClD0Pl5fBjFcjPdNmlphvS9472mCal2228Uk+P49sKRKAx3MP/7a1WsJjD35f4A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eBwXDAAAA2wAAAA8AAAAAAAAAAAAA&#10;AAAAoQIAAGRycy9kb3ducmV2LnhtbFBLBQYAAAAABAAEAPkAAACRAwAAAAA=&#10;" strokeweight=".26mm">
                  <v:stroke joinstyle="miter"/>
                </v:line>
                <v:line id="Line 59" o:spid="_x0000_s1055" style="position:absolute;visibility:visible;mso-wrap-style:square" from="4256,861" to="4817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yZcsMAAADbAAAADwAAAGRycy9kb3ducmV2LnhtbESPwWrDMBBE74H8g9hAb4mcYkzqRDFJ&#10;aUsLuTTJByzWxjKxVral2u7fV4VCj8PMvGF2xWQbMVDva8cK1qsEBHHpdM2VguvldbkB4QOyxsYx&#10;KfgmD8V+Ptthrt3InzScQyUihH2OCkwIbS6lLw1Z9CvXEkfv5nqLIcq+krrHMcJtIx+TJJMWa44L&#10;Blt6NlTez19WgXxJn7rUdGN67OiEaVK6jzev1MNiOmxBBJrCf/iv/a4VZBn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MmXLDAAAA2wAAAA8AAAAAAAAAAAAA&#10;AAAAoQIAAGRycy9kb3ducmV2LnhtbFBLBQYAAAAABAAEAPkAAACRAwAAAAA=&#10;" strokeweight=".26mm">
                  <v:stroke joinstyle="miter"/>
                </v:line>
                <v:line id="Line 60" o:spid="_x0000_s1056" style="position:absolute;visibility:visible;mso-wrap-style:square" from="4818,861" to="4818,1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xh8QAAADbAAAADwAAAGRycy9kb3ducmV2LnhtbESPQWsCMRSE7wX/Q3hCbzWrVVtWo0hb&#10;odTDUvXS22Pz3F3cvCxJ6sZ/bwoFj8PMfMMs19G04kLON5YVjEcZCOLS6oYrBcfD9ukVhA/IGlvL&#10;pOBKHtarwcMSc217/qbLPlQiQdjnqKAOocul9GVNBv3IdsTJO1lnMCTpKqkd9gluWjnJsrk02HBa&#10;qLGjt5rK8/7XKJgW8T3S7nnG/ddP1caZK/oPp9TjMG4WIALFcA//tz+1gvkL/H1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HGHxAAAANsAAAAPAAAAAAAAAAAA&#10;AAAAAKECAABkcnMvZG93bnJldi54bWxQSwUGAAAAAAQABAD5AAAAkgMAAAAA&#10;" strokeweight=".26mm">
                  <v:stroke endarrow="block" joinstyle="miter"/>
                </v:line>
                <v:line id="Line 61" o:spid="_x0000_s1057" style="position:absolute;flip:x;visibility:visible;mso-wrap-style:square" from="284,2129" to="1417,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55w74AAADbAAAADwAAAGRycy9kb3ducmV2LnhtbERPTYvCMBC9C/6HMII3TfUgUo2iouhN&#10;tls8D83Y1jaTkkSt/94cFvb4eN/rbW9a8SLna8sKZtMEBHFhdc2lgvz3NFmC8AFZY2uZFHzIw3Yz&#10;HKwx1fbNP/TKQiliCPsUFVQhdKmUvqjIoJ/ajjhyd+sMhghdKbXDdww3rZwnyUIarDk2VNjRoaKi&#10;yZ5Ggd3tTd7eHtm1OeXLc/9J5q45KjUe9bsViEB9+Bf/uS9awSKOjV/iD5Cb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37nnDvgAAANsAAAAPAAAAAAAAAAAAAAAAAKEC&#10;AABkcnMvZG93bnJldi54bWxQSwUGAAAAAAQABAD5AAAAjAMAAAAA&#10;" strokeweight=".26mm">
                  <v:stroke endarrow="block" joinstyle="miter"/>
                </v:line>
                <v:line id="Line 62" o:spid="_x0000_s1058" style="position:absolute;visibility:visible;mso-wrap-style:square" from="2386,2836" to="2976,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MNAMMAAADbAAAADwAAAGRycy9kb3ducmV2LnhtbESP3WrCQBSE7wu+w3IE7+pGCdJEV1HR&#10;0kJv/HmAQ/aYDWbPJtnVpG/fLRR6OczMN8xqM9haPKnzlWMFs2kCgrhwuuJSwfVyfH0D4QOyxtox&#10;KfgmD5v16GWFuXY9n+h5DqWIEPY5KjAhNLmUvjBk0U9dQxy9m+sshii7UuoO+wi3tZwnyUJarDgu&#10;GGxob6i4nx9WgTykWZuatk93LX1hmhTu890rNRkP2yWIQEP4D/+1P7SCRQa/X+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TDQDDAAAA2wAAAA8AAAAAAAAAAAAA&#10;AAAAoQIAAGRycy9kb3ducmV2LnhtbFBLBQYAAAAABAAEAPkAAACRAwAAAAA=&#10;" strokeweight=".26mm">
                  <v:stroke joinstyle="miter"/>
                </v:line>
                <v:line id="Line 63" o:spid="_x0000_s1059" style="position:absolute;visibility:visible;mso-wrap-style:square" from="2394,2930" to="2991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yQMAAAADbAAAADwAAAGRycy9kb3ducmV2LnhtbERP3WrCMBS+H/gO4Qx2N9NJca4zLTqm&#10;OPDGbg9waM6asuakbTJb395cCF5+fP/rYrKtONPgG8cKXuYJCOLK6YZrBT/fu+cVCB+QNbaOScGF&#10;PBT57GGNmXYjn+hchlrEEPYZKjAhdJmUvjJk0c9dRxy5XzdYDBEOtdQDjjHctnKRJEtpseHYYLCj&#10;D0PVX/lvFcjP9K1PTT+m256OmCaV+9p7pZ4ep807iEBTuItv7oNW8BrXxy/xB8j8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wMkDAAAAA2wAAAA8AAAAAAAAAAAAAAAAA&#10;oQIAAGRycy9kb3ducmV2LnhtbFBLBQYAAAAABAAEAPkAAACOAwAAAAA=&#10;" strokeweight=".26mm">
                  <v:stroke joinstyle="miter"/>
                </v:line>
                <v:line id="Line 64" o:spid="_x0000_s1060" style="position:absolute;flip:y;visibility:visible;mso-wrap-style:square" from="2693,2129" to="2693,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1Gg8IAAADbAAAADwAAAGRycy9kb3ducmV2LnhtbESPQYvCMBSE78L+h/AW9qapHlbpGkWX&#10;Fb2JtXh+NG/b2ualJFHrvzeC4HGYmW+Y+bI3rbiS87VlBeNRAoK4sLrmUkF+3AxnIHxA1thaJgV3&#10;8rBcfAzmmGp74wNds1CKCGGfooIqhC6V0hcVGfQj2xFH7986gyFKV0rt8BbhppWTJPmWBmuOCxV2&#10;9FtR0WQXo8Cu1iZvT+ds32zy2ba/JxPX/Cn19dmvfkAE6sM7/GrvtILpGJ5f4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1Gg8IAAADbAAAADwAAAAAAAAAAAAAA&#10;AAChAgAAZHJzL2Rvd25yZXYueG1sUEsFBgAAAAAEAAQA+QAAAJADAAAAAA==&#10;" strokeweight=".26mm">
                  <v:stroke endarrow="block" joinstyle="miter"/>
                </v:line>
                <v:line id="Line 65" o:spid="_x0000_s1061" style="position:absolute;visibility:visible;mso-wrap-style:square" from="2693,2931" to="2693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4JrMMAAADbAAAADwAAAGRycy9kb3ducmV2LnhtbESP3WrCQBSE7wu+w3KE3tWNEqxGV7HF&#10;Fgve+PMAh+wxG8yeTbKrSd/eFQq9HGbmG2a57m0l7tT60rGC8SgBQZw7XXKh4Hz6epuB8AFZY+WY&#10;FPySh/Vq8LLETLuOD3Q/hkJECPsMFZgQ6kxKnxuy6EeuJo7exbUWQ5RtIXWLXYTbSk6SZCotlhwX&#10;DNb0aSi/Hm9Wgdym8yY1TZd+NLTHNMndz7dX6nXYbxYgAvXhP/zX3mkF7xN4fo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uCazDAAAA2wAAAA8AAAAAAAAAAAAA&#10;AAAAoQIAAGRycy9kb3ducmV2LnhtbFBLBQYAAAAABAAEAPkAAACRAwAAAAA=&#10;" strokeweight=".26mm">
                  <v:stroke joinstyle="miter"/>
                </v:line>
                <v:line id="Line 66" o:spid="_x0000_s1062" style="position:absolute;visibility:visible;mso-wrap-style:square" from="2402,3560" to="2983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KsN8MAAADbAAAADwAAAGRycy9kb3ducmV2LnhtbESP3WrCQBSE7wu+w3KE3unGGlqNrmKl&#10;LRV6488DHLLHbDB7NsluTXx7tyD0cpiZb5jlureVuFLrS8cKJuMEBHHudMmFgtPxczQD4QOyxsox&#10;KbiRh/Vq8LTETLuO93Q9hEJECPsMFZgQ6kxKnxuy6MeuJo7e2bUWQ5RtIXWLXYTbSr4kyau0WHJc&#10;MFjT1lB+OfxaBfIjnTepabr0vaEfTJPc7b68Us/DfrMAEagP/+FH+1sreJvC3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irDfDAAAA2wAAAA8AAAAAAAAAAAAA&#10;AAAAoQIAAGRycy9kb3ducmV2LnhtbFBLBQYAAAAABAAEAPkAAACRAwAAAAA=&#10;" strokeweight=".26mm">
                  <v:stroke joinstyle="miter"/>
                </v:line>
                <v:line id="Line 67" o:spid="_x0000_s1063" style="position:absolute;visibility:visible;mso-wrap-style:square" from="2559,3657" to="2843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s0Q8MAAADbAAAADwAAAGRycy9kb3ducmV2LnhtbESPUWvCMBSF3wf7D+EOfJvpJLhZjbKJ&#10;ioO9zPkDLs21KWtu2iba+u+NMNjj4ZzzHc5iNbhaXKgLlWcNL+MMBHHhTcWlhuPP9vkNRIjIBmvP&#10;pOFKAVbLx4cF5sb3/E2XQyxFgnDIUYONscmlDIUlh2HsG+LknXznMCbZldJ02Ce4q+Uky6bSYcVp&#10;wWJDa0vF7+HsNMiNmrXKtr36aOkLVVb4z13QevQ0vM9BRBrif/ivvTcaXhXcv6Qf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LNEPDAAAA2wAAAA8AAAAAAAAAAAAA&#10;AAAAoQIAAGRycy9kb3ducmV2LnhtbFBLBQYAAAAABAAEAPkAAACRAwAAAAA=&#10;" strokeweight=".26mm">
                  <v:stroke joinstyle="miter"/>
                </v:line>
                <v:line id="Line 68" o:spid="_x0000_s1064" style="position:absolute;visibility:visible;mso-wrap-style:square" from="2629,3764" to="2757,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eR2MMAAADbAAAADwAAAGRycy9kb3ducmV2LnhtbESP0WrCQBRE34X+w3KFvpmNkmqbukot&#10;bVHwpeoHXLLXbDB7N8luTfr33YLg4zAzZ5jlerC1uFLnK8cKpkkKgrhwuuJSwen4OXkG4QOyxtox&#10;KfglD+vVw2iJuXY9f9P1EEoRIexzVGBCaHIpfWHIok9cQxy9s+sshii7UuoO+wi3tZyl6VxarDgu&#10;GGzo3VBxOfxYBfIje2kz0/bZpqU9Zmnhdl9eqcfx8PYKItAQ7uFbe6sVLJ7g/0v8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HkdjDAAAA2wAAAA8AAAAAAAAAAAAA&#10;AAAAoQIAAGRycy9kb3ducmV2LnhtbFBLBQYAAAAABAAEAPkAAACRAwAAAAA=&#10;" strokeweight=".26mm">
                  <v:stroke joinstyle="miter"/>
                </v:line>
                <v:shape id="Text Box 69" o:spid="_x0000_s1065" type="#_x0000_t202" style="position:absolute;left:2983;top:2710;width:422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51a8IA&#10;AADbAAAADwAAAGRycy9kb3ducmV2LnhtbESPQYvCMBSE74L/IbwFL7Km66FKt1EWQRDRg+7+gGfz&#10;bEqbl9Jka/33RhA8DjPzDZOvB9uInjpfOVbwNUtAEBdOV1wq+Pvdfi5B+ICssXFMCu7kYb0aj3LM&#10;tLvxifpzKEWEsM9QgQmhzaT0hSGLfuZa4uhdXWcxRNmVUnd4i3DbyHmSpNJixXHBYEsbQ0V9/rcK&#10;pqZNjofr7rLVaWHqvceF7fdKTT6Gn28QgYbwDr/aO61gkcL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nVrwgAAANsAAAAPAAAAAAAAAAAAAAAAAJgCAABkcnMvZG93&#10;bnJldi54bWxQSwUGAAAAAAQABAD1AAAAhwMAAAAA&#10;" filled="f" stroked="f">
                  <v:stroke joinstyle="round"/>
                  <v:textbox>
                    <w:txbxContent>
                      <w:p w:rsidR="006D409E" w:rsidRDefault="006D409E" w:rsidP="00C6484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C</w:t>
                        </w:r>
                      </w:p>
                    </w:txbxContent>
                  </v:textbox>
                </v:shape>
                <v:line id="Line 70" o:spid="_x0000_s1066" style="position:absolute;flip:y;visibility:visible;mso-wrap-style:square" from="6175,2271" to="6175,3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h7bMIAAADbAAAADwAAAGRycy9kb3ducmV2LnhtbESPQYvCMBSE7wv+h/AEb2uqB5VqFJUV&#10;vYndsudH82xrm5eSZLX+e7Ow4HGYmW+Y1aY3rbiT87VlBZNxAoK4sLrmUkH+ffhcgPABWWNrmRQ8&#10;ycNmPfhYYartgy90z0IpIoR9igqqELpUSl9UZNCPbUccvat1BkOUrpTa4SPCTSunSTKTBmuOCxV2&#10;tK+oaLJfo8BudyZvf27ZuTnki2P/TKau+VJqNOy3SxCB+vAO/7dPWsF8Dn9f4g+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h7bMIAAADbAAAADwAAAAAAAAAAAAAA&#10;AAChAgAAZHJzL2Rvd25yZXYueG1sUEsFBgAAAAAEAAQA+QAAAJADAAAAAA==&#10;" strokeweight=".26mm">
                  <v:stroke endarrow="block" joinstyle="miter"/>
                </v:line>
                <v:shape id="Text Box 71" o:spid="_x0000_s1067" type="#_x0000_t202" style="position:absolute;left:6075;top:2654;width:558;height: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1Egr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F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nUSCvAAAANsAAAAPAAAAAAAAAAAAAAAAAJgCAABkcnMvZG93bnJldi54&#10;bWxQSwUGAAAAAAQABAD1AAAAgQMAAAAA&#10;" filled="f" stroked="f">
                  <v:stroke joinstyle="round"/>
                  <v:textbox>
                    <w:txbxContent>
                      <w:p w:rsidR="006D409E" w:rsidRDefault="006D409E" w:rsidP="00C64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vertAlign w:val="subscript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vertAlign w:val="subscript"/>
                            <w:lang w:val="en-US" w:eastAsia="ar-SA"/>
                          </w:rPr>
                          <w:t>s</w:t>
                        </w:r>
                      </w:p>
                    </w:txbxContent>
                  </v:textbox>
                </v:shape>
                <v:shape id="Text Box 72" o:spid="_x0000_s1068" type="#_x0000_t202" style="position:absolute;left:4908;top:1370;width:579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hGcMA&#10;AADbAAAADwAAAGRycy9kb3ducmV2LnhtbESP3YrCMBSE7wXfIRzBG1nT9ULdbqOIIIi4F/48wNnm&#10;tCk2J6XJ1vr2RljwcpiZb5hs3dtadNT6yrGCz2kCgjh3uuJSwfWy+1iC8AFZY+2YFDzIw3o1HGSY&#10;anfnE3XnUIoIYZ+iAhNCk0rpc0MW/dQ1xNErXGsxRNmWUrd4j3Bby1mSzKXFiuOCwYa2hvLb+c8q&#10;mJgm+TkW+9+dnufmdvC4sN1BqfGo33yDCNSHd/i/vdcKFl/w+h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HhGcMAAADbAAAADwAAAAAAAAAAAAAAAACYAgAAZHJzL2Rv&#10;d25yZXYueG1sUEsFBgAAAAAEAAQA9QAAAIgDAAAAAA==&#10;" filled="f" stroked="f">
                  <v:stroke joinstyle="round"/>
                  <v:textbox>
                    <w:txbxContent>
                      <w:p w:rsidR="006D409E" w:rsidRDefault="006D409E" w:rsidP="00C6484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)</w:t>
                        </w:r>
                      </w:p>
                    </w:txbxContent>
                  </v:textbox>
                </v:shape>
                <v:line id="Line 73" o:spid="_x0000_s1069" style="position:absolute;visibility:visible;mso-wrap-style:square" from="6822,1836" to="8095,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kPCcEAAADbAAAADwAAAGRycy9kb3ducmV2LnhtbERPu2rDMBTdC/kHcQvdGrl5EdzIJqQp&#10;hHQwSbt0u1i3tql1ZSQ1Vv4+GgIdD+e9KaPpxYWc7ywreJlmIIhrqztuFHx9vj+vQfiArLG3TAqu&#10;5KEsJg8bzLUd+USXc2hECmGfo4I2hCGX0tctGfRTOxAn7sc6gyFB10jtcEzhppezLFtJgx2nhhYH&#10;2rVU/57/jIJFFd8ifcyXPB6/mz4uXTXunVJPj3H7CiJQDP/iu/ugFazT+vQl/QBZ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yQ8JwQAAANsAAAAPAAAAAAAAAAAAAAAA&#10;AKECAABkcnMvZG93bnJldi54bWxQSwUGAAAAAAQABAD5AAAAjwMAAAAA&#10;" strokeweight=".26mm">
                  <v:stroke endarrow="block" joinstyle="miter"/>
                </v:line>
                <v:shape id="Text Box 74" o:spid="_x0000_s1070" type="#_x0000_t202" style="position:absolute;left:192;top:2162;width:1225;height: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micIA&#10;AADbAAAADwAAAGRycy9kb3ducmV2LnhtbESPwYrCQBBE7wv+w9DCXhadZAWRrKMsgiIeFox6bzJt&#10;Esz0hEyr8e+dBcFjUVWvqPmyd426URdqzwbScQKKuPC25tLA8bAezUAFQbbYeCYDDwqwXAw+5phZ&#10;f+c93XIpVYRwyNBAJdJmWoeiIodh7Fvi6J1951Ci7EptO7xHuGv0d5JMtcOa40KFLa0qKi751RmY&#10;BJlu3O68FmpPf8d093XZ5FdjPof97w8ooV7e4Vd7aw3MUvj/En+AX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uGaJwgAAANsAAAAPAAAAAAAAAAAAAAAAAJgCAABkcnMvZG93&#10;bnJldi54bWxQSwUGAAAAAAQABAD1AAAAhwMAAAAA&#10;" filled="f" stroked="f">
                  <v:stroke joinstyle="round"/>
                  <v:textbox inset="0,,0">
                    <w:txbxContent>
                      <w:p w:rsidR="006D409E" w:rsidRDefault="006D409E" w:rsidP="00C6484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Аналоговый</w:t>
                        </w:r>
                      </w:p>
                      <w:p w:rsidR="006D409E" w:rsidRDefault="006D409E" w:rsidP="00C64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входной</w:t>
                        </w:r>
                      </w:p>
                      <w:p w:rsidR="006D409E" w:rsidRDefault="006D409E" w:rsidP="00C64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сигнал</w:t>
                        </w:r>
                      </w:p>
                    </w:txbxContent>
                  </v:textbox>
                </v:shape>
                <v:shape id="Text Box 75" o:spid="_x0000_s1071" type="#_x0000_t202" style="position:absolute;left:7104;top:1877;width:1205;height: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4/sEA&#10;AADbAAAADwAAAGRycy9kb3ducmV2LnhtbESPwYrCQBBE7wv+w9CCl0UnKohERxFBEQ8LZt17k2mT&#10;YKYnZFqNf+8sCB6LqnpFLdedq9Wd2lB5NjAeJaCIc28rLgycf3fDOaggyBZrz2TgSQHWq97XElPr&#10;H3yieyaFihAOKRooRZpU65CX5DCMfEMcvYtvHUqUbaFti48Id7WeJMlMO6w4LpTY0Lak/JrdnIFp&#10;kNneHS87oebv5zw+fl/32c2YQb/bLEAJdfIJv9sHa2A+gf8v8Qfo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q+P7BAAAA2wAAAA8AAAAAAAAAAAAAAAAAmAIAAGRycy9kb3du&#10;cmV2LnhtbFBLBQYAAAAABAAEAPUAAACGAwAAAAA=&#10;" filled="f" stroked="f">
                  <v:stroke joinstyle="round"/>
                  <v:textbox inset="0,,0">
                    <w:txbxContent>
                      <w:p w:rsidR="006D409E" w:rsidRDefault="006D409E" w:rsidP="00C64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Дискретный</w:t>
                        </w:r>
                      </w:p>
                      <w:p w:rsidR="006D409E" w:rsidRDefault="006D409E" w:rsidP="00C6484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ar-SA"/>
                          </w:rPr>
                          <w:t>сигнал</w:t>
                        </w:r>
                      </w:p>
                    </w:txbxContent>
                  </v:textbox>
                </v:shape>
                <v:shape id="Text Box 76" o:spid="_x0000_s1072" type="#_x0000_t202" style="position:absolute;left:7096;top:1370;width:684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m1MMA&#10;AADbAAAADwAAAGRycy9kb3ducmV2LnhtbESP0WrCQBRE3wv+w3IFX4pu2oJKdBUpBEKwD1U/4Jq9&#10;ZoPZuyG7TeLfu4VCH4eZOcNs96NtRE+drx0reFskIIhLp2uuFFzO2XwNwgdkjY1jUvAgD/vd5GWL&#10;qXYDf1N/CpWIEPYpKjAhtKmUvjRk0S9cSxy9m+sshii7SuoOhwi3jXxPkqW0WHNcMNjSp6Hyfvqx&#10;Cl5Nm3wdb/k108vS3AuPK9sXSs2m42EDItAY/sN/7VwrWH/A75f4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ym1MMAAADbAAAADwAAAAAAAAAAAAAAAACYAgAAZHJzL2Rv&#10;d25yZXYueG1sUEsFBgAAAAAEAAQA9QAAAIgDAAAAAA==&#10;" filled="f" stroked="f">
                  <v:stroke joinstyle="round"/>
                  <v:textbox>
                    <w:txbxContent>
                      <w:p w:rsidR="006D409E" w:rsidRDefault="006D409E" w:rsidP="00C6484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x’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 w:eastAsia="ar-SA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val="en-US" w:eastAsia="ar-SA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4840" w:rsidRPr="007678CD" w:rsidRDefault="00C64840" w:rsidP="00C64840">
      <w:pPr>
        <w:pStyle w:val="ab"/>
        <w:rPr>
          <w:sz w:val="24"/>
          <w:szCs w:val="24"/>
          <w:vertAlign w:val="subscript"/>
        </w:rPr>
      </w:pPr>
      <w:r w:rsidRPr="007678CD">
        <w:rPr>
          <w:iCs/>
          <w:sz w:val="24"/>
          <w:szCs w:val="24"/>
        </w:rPr>
        <w:t xml:space="preserve">Рисунок 3 – </w:t>
      </w:r>
      <w:r w:rsidRPr="007678CD">
        <w:rPr>
          <w:sz w:val="24"/>
          <w:szCs w:val="24"/>
        </w:rPr>
        <w:t>Устройство предварительной обработки в простой системе сбора данных. Простой ак</w:t>
      </w:r>
      <w:r w:rsidRPr="007678CD">
        <w:rPr>
          <w:sz w:val="24"/>
          <w:szCs w:val="24"/>
        </w:rPr>
        <w:softHyphen/>
        <w:t xml:space="preserve">тивный фильтр ограничивает полосу частот сигнала перед дискретизацией с частотой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s</w:t>
      </w:r>
    </w:p>
    <w:p w:rsidR="00C64840" w:rsidRPr="007678CD" w:rsidRDefault="00C64840" w:rsidP="00C64840">
      <w:pPr>
        <w:pStyle w:val="ad"/>
        <w:rPr>
          <w:i/>
          <w:sz w:val="24"/>
          <w:szCs w:val="24"/>
        </w:rPr>
      </w:pPr>
      <w:r w:rsidRPr="007678CD">
        <w:rPr>
          <w:i/>
          <w:sz w:val="24"/>
          <w:szCs w:val="24"/>
        </w:rPr>
        <w:t>Решение:</w:t>
      </w:r>
    </w:p>
    <w:p w:rsidR="00C64840" w:rsidRPr="007678CD" w:rsidRDefault="00C64840" w:rsidP="00C64840">
      <w:pPr>
        <w:pStyle w:val="ad"/>
        <w:spacing w:before="240"/>
        <w:rPr>
          <w:sz w:val="24"/>
          <w:szCs w:val="24"/>
          <w:lang w:val="en-US"/>
        </w:rPr>
      </w:pPr>
      <w:r w:rsidRPr="007678CD">
        <w:rPr>
          <w:sz w:val="24"/>
          <w:szCs w:val="24"/>
        </w:rPr>
        <w:t>Исходные данные</w:t>
      </w:r>
      <w:r w:rsidRPr="007678CD">
        <w:rPr>
          <w:sz w:val="24"/>
          <w:szCs w:val="24"/>
          <w:lang w:val="en-US"/>
        </w:rPr>
        <w:t>:</w:t>
      </w:r>
    </w:p>
    <w:p w:rsidR="00C64840" w:rsidRPr="007678CD" w:rsidRDefault="00C64840" w:rsidP="00C64840">
      <w:pPr>
        <w:pStyle w:val="a"/>
        <w:numPr>
          <w:ilvl w:val="0"/>
          <w:numId w:val="3"/>
        </w:numPr>
        <w:ind w:firstLine="851"/>
        <w:rPr>
          <w:sz w:val="24"/>
          <w:szCs w:val="24"/>
          <w:lang w:val="en-US"/>
        </w:rPr>
      </w:pPr>
      <w:r w:rsidRPr="007678CD">
        <w:rPr>
          <w:i/>
          <w:sz w:val="24"/>
          <w:szCs w:val="24"/>
          <w:lang w:val="en-US"/>
        </w:rPr>
        <w:t>R</w:t>
      </w:r>
      <w:r w:rsidRPr="007678CD">
        <w:rPr>
          <w:sz w:val="24"/>
          <w:szCs w:val="24"/>
        </w:rPr>
        <w:t xml:space="preserve"> = </w:t>
      </w:r>
      <w:r w:rsidRPr="007678CD">
        <w:rPr>
          <w:sz w:val="24"/>
          <w:szCs w:val="24"/>
          <w:lang w:val="en-US"/>
        </w:rPr>
        <w:t>2</w:t>
      </w:r>
      <w:r w:rsidR="009E6E28">
        <w:rPr>
          <w:sz w:val="24"/>
          <w:szCs w:val="24"/>
          <w:lang w:val="en-US"/>
        </w:rPr>
        <w:t xml:space="preserve">3 </w:t>
      </w:r>
      <w:r w:rsidRPr="007678CD">
        <w:rPr>
          <w:sz w:val="24"/>
          <w:szCs w:val="24"/>
        </w:rPr>
        <w:t>кОм, С = 0,</w:t>
      </w:r>
      <w:r w:rsidR="009E6E28">
        <w:rPr>
          <w:sz w:val="24"/>
          <w:szCs w:val="24"/>
          <w:lang w:val="en-US"/>
        </w:rPr>
        <w:t>01</w:t>
      </w:r>
      <w:r w:rsidRPr="007678CD">
        <w:rPr>
          <w:sz w:val="24"/>
          <w:szCs w:val="24"/>
        </w:rPr>
        <w:t xml:space="preserve"> мкФ</w:t>
      </w:r>
      <w:r w:rsidRPr="007678CD">
        <w:rPr>
          <w:sz w:val="24"/>
          <w:szCs w:val="24"/>
          <w:lang w:val="en-US"/>
        </w:rPr>
        <w:t>.</w:t>
      </w:r>
    </w:p>
    <w:p w:rsidR="00C64840" w:rsidRPr="007678CD" w:rsidRDefault="00C64840" w:rsidP="00C64840">
      <w:pPr>
        <w:pStyle w:val="a"/>
        <w:numPr>
          <w:ilvl w:val="0"/>
          <w:numId w:val="0"/>
        </w:numPr>
        <w:ind w:firstLine="851"/>
        <w:rPr>
          <w:sz w:val="24"/>
          <w:szCs w:val="24"/>
          <w:lang w:val="en-US"/>
        </w:rPr>
      </w:pPr>
    </w:p>
    <w:p w:rsidR="00C64840" w:rsidRPr="007678CD" w:rsidRDefault="00C64840" w:rsidP="00C64840">
      <w:pPr>
        <w:pStyle w:val="ad"/>
        <w:spacing w:before="240"/>
        <w:rPr>
          <w:sz w:val="24"/>
          <w:szCs w:val="24"/>
        </w:rPr>
      </w:pPr>
      <w:r w:rsidRPr="007678CD">
        <w:rPr>
          <w:sz w:val="24"/>
          <w:szCs w:val="24"/>
        </w:rPr>
        <w:t>Амплитудная характеристика активного фильтра задается следующим образом:</w:t>
      </w:r>
    </w:p>
    <w:p w:rsidR="00C64840" w:rsidRPr="007678CD" w:rsidRDefault="00C64840" w:rsidP="00C64840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Pr="007678CD">
        <w:rPr>
          <w:position w:val="-39"/>
          <w:sz w:val="24"/>
        </w:rPr>
        <w:object w:dxaOrig="2345" w:dyaOrig="1076">
          <v:shape id="_x0000_i1026" type="#_x0000_t75" style="width:117pt;height:54pt" o:ole="" filled="t">
            <v:fill color2="black"/>
            <v:imagedata r:id="rId11" o:title=""/>
          </v:shape>
          <o:OLEObject Type="Embed" ProgID="Equation.3" ShapeID="_x0000_i1026" DrawAspect="Content" ObjectID="_1518204364" r:id="rId12"/>
        </w:object>
      </w:r>
      <w:r w:rsidRPr="007678CD">
        <w:rPr>
          <w:sz w:val="24"/>
          <w:lang w:val="ru-RU"/>
        </w:rPr>
        <w:t xml:space="preserve">, где </w:t>
      </w:r>
      <w:r w:rsidRPr="007678CD">
        <w:rPr>
          <w:i/>
          <w:sz w:val="24"/>
        </w:rPr>
        <w:t>f</w:t>
      </w:r>
      <w:r w:rsidRPr="007678CD">
        <w:rPr>
          <w:sz w:val="24"/>
          <w:vertAlign w:val="subscript"/>
        </w:rPr>
        <w:t>c</w:t>
      </w:r>
      <w:r w:rsidRPr="007678CD">
        <w:rPr>
          <w:sz w:val="24"/>
        </w:rPr>
        <w:t> </w:t>
      </w:r>
      <w:r w:rsidRPr="007678CD">
        <w:rPr>
          <w:sz w:val="24"/>
          <w:lang w:val="ru-RU"/>
        </w:rPr>
        <w:t>=</w:t>
      </w:r>
      <w:r w:rsidRPr="007678CD">
        <w:rPr>
          <w:sz w:val="24"/>
        </w:rPr>
        <w:t> </w:t>
      </w:r>
      <w:r w:rsidRPr="007678CD">
        <w:rPr>
          <w:sz w:val="24"/>
          <w:lang w:val="ru-RU"/>
        </w:rPr>
        <w:t>1/(2</w:t>
      </w:r>
      <w:r w:rsidRPr="007678CD">
        <w:rPr>
          <w:rFonts w:ascii="Symbol" w:hAnsi="Symbol"/>
          <w:sz w:val="24"/>
          <w:lang w:val="ru-RU"/>
        </w:rPr>
        <w:t></w:t>
      </w:r>
      <w:r w:rsidRPr="007678CD">
        <w:rPr>
          <w:i/>
          <w:sz w:val="24"/>
        </w:rPr>
        <w:t>RC</w:t>
      </w:r>
      <w:r w:rsidRPr="007678CD">
        <w:rPr>
          <w:sz w:val="24"/>
          <w:lang w:val="ru-RU"/>
        </w:rPr>
        <w:t>)</w:t>
      </w:r>
      <w:r w:rsidRPr="007678CD">
        <w:rPr>
          <w:sz w:val="24"/>
        </w:rPr>
        <w:t> </w:t>
      </w:r>
      <w:r w:rsidRPr="007678CD">
        <w:rPr>
          <w:sz w:val="24"/>
          <w:lang w:val="ru-RU"/>
        </w:rPr>
        <w:t>=</w:t>
      </w:r>
      <w:r w:rsidRPr="007678CD">
        <w:rPr>
          <w:sz w:val="24"/>
        </w:rPr>
        <w:t> </w:t>
      </w:r>
      <w:r w:rsidR="00A314EC" w:rsidRPr="007678CD">
        <w:rPr>
          <w:sz w:val="24"/>
          <w:lang w:val="ru-RU"/>
        </w:rPr>
        <w:t>0,</w:t>
      </w:r>
      <w:r w:rsidR="009E6E28">
        <w:rPr>
          <w:sz w:val="24"/>
        </w:rPr>
        <w:t>692</w:t>
      </w:r>
      <w:r w:rsidRPr="007678CD">
        <w:rPr>
          <w:sz w:val="24"/>
          <w:lang w:val="ru-RU"/>
        </w:rPr>
        <w:t xml:space="preserve"> кГц.</w:t>
      </w:r>
    </w:p>
    <w:p w:rsidR="00C64840" w:rsidRPr="007678CD" w:rsidRDefault="007D1365" w:rsidP="00C64840">
      <w:pPr>
        <w:pStyle w:val="a"/>
        <w:numPr>
          <w:ilvl w:val="0"/>
          <w:numId w:val="0"/>
        </w:numPr>
        <w:ind w:firstLine="851"/>
        <w:rPr>
          <w:sz w:val="24"/>
          <w:szCs w:val="24"/>
        </w:rPr>
      </w:pPr>
      <w:r w:rsidRPr="007678CD">
        <w:rPr>
          <w:sz w:val="24"/>
          <w:szCs w:val="24"/>
        </w:rPr>
        <w:t>При частоте 2 кГц уровень сигнала</w:t>
      </w:r>
    </w:p>
    <w:p w:rsidR="007D1365" w:rsidRPr="009E6E28" w:rsidRDefault="00E55144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pacing w:val="-2"/>
                  <w:w w:val="102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pacing w:val="-2"/>
                  <w:w w:val="102"/>
                  <w:sz w:val="24"/>
                  <w:szCs w:val="24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pacing w:val="-2"/>
                      <w:w w:val="102"/>
                      <w:sz w:val="24"/>
                      <w:szCs w:val="24"/>
                      <w:lang w:eastAsia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pacing w:val="-2"/>
                          <w:w w:val="102"/>
                          <w:sz w:val="24"/>
                          <w:szCs w:val="24"/>
                          <w:lang w:eastAsia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pacing w:val="-2"/>
                              <w:w w:val="102"/>
                              <w:sz w:val="24"/>
                              <w:szCs w:val="24"/>
                              <w:lang w:eastAsia="ar-S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pacing w:val="-2"/>
                                  <w:w w:val="102"/>
                                  <w:sz w:val="24"/>
                                  <w:szCs w:val="24"/>
                                  <w:lang w:eastAsia="ar-S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692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692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=0,7071.</m:t>
          </m:r>
        </m:oMath>
      </m:oMathPara>
    </w:p>
    <w:p w:rsidR="007D1365" w:rsidRPr="007678CD" w:rsidRDefault="007D1365" w:rsidP="007D1365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lastRenderedPageBreak/>
        <w:t>Искомый уровень наложе</w:t>
      </w:r>
      <w:r w:rsidRPr="007678CD">
        <w:rPr>
          <w:sz w:val="24"/>
          <w:szCs w:val="24"/>
        </w:rPr>
        <w:softHyphen/>
        <w:t xml:space="preserve">ния &lt; 0,7071 </w:t>
      </w:r>
      <w:r w:rsidRPr="007678CD">
        <w:rPr>
          <w:rFonts w:ascii="Symbol" w:hAnsi="Symbol"/>
          <w:sz w:val="24"/>
          <w:szCs w:val="24"/>
        </w:rPr>
        <w:t></w:t>
      </w:r>
      <w:r w:rsidRPr="007678CD">
        <w:rPr>
          <w:sz w:val="24"/>
          <w:szCs w:val="24"/>
        </w:rPr>
        <w:t xml:space="preserve"> 2/100 = 0,01414.</w:t>
      </w:r>
    </w:p>
    <w:p w:rsidR="007D1365" w:rsidRPr="007678CD" w:rsidRDefault="007D1365" w:rsidP="007D1365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Следовательно,</w:t>
      </w:r>
    </w:p>
    <w:p w:rsidR="007D1365" w:rsidRPr="007678CD" w:rsidRDefault="007D1365" w:rsidP="007D1365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m:oMath>
        <m:r>
          <w:rPr>
            <w:rFonts w:ascii="Cambria Math" w:hAnsi="Cambria Math"/>
            <w:sz w:val="24"/>
            <w:lang w:val="ru-RU"/>
          </w:rPr>
          <m:t>0,01414</m:t>
        </m:r>
        <m:r>
          <w:rPr>
            <w:rFonts w:ascii="Cambria Math" w:hAnsi="Cambria Math"/>
            <w:sz w:val="24"/>
          </w:rPr>
          <m:t>&lt;</m:t>
        </m:r>
        <m:f>
          <m:fPr>
            <m:ctrlPr>
              <w:rPr>
                <w:rFonts w:ascii="Cambria Math" w:hAnsi="Cambria Math"/>
                <w:i/>
                <w:spacing w:val="-2"/>
                <w:w w:val="102"/>
                <w:sz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pacing w:val="-2"/>
                    <w:w w:val="102"/>
                    <w:sz w:val="24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w w:val="102"/>
                        <w:sz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pacing w:val="-2"/>
                            <w:w w:val="102"/>
                            <w:sz w:val="24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pacing w:val="-2"/>
                                <w:w w:val="102"/>
                                <w:sz w:val="24"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 xml:space="preserve">692 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7D1365" w:rsidRPr="007678CD" w:rsidRDefault="007D1365" w:rsidP="007D1365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 xml:space="preserve">где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i/>
          <w:sz w:val="24"/>
          <w:szCs w:val="24"/>
          <w:vertAlign w:val="subscript"/>
          <w:lang w:val="en-US"/>
        </w:rPr>
        <w:t>a</w:t>
      </w:r>
      <w:r w:rsidRPr="007678CD">
        <w:rPr>
          <w:sz w:val="24"/>
          <w:szCs w:val="24"/>
        </w:rPr>
        <w:t xml:space="preserve"> – частота наложения. Решив это уравнение относительно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i/>
          <w:sz w:val="24"/>
          <w:szCs w:val="24"/>
          <w:vertAlign w:val="subscript"/>
          <w:lang w:val="en-US"/>
        </w:rPr>
        <w:t>a</w:t>
      </w:r>
      <w:r w:rsidRPr="007678CD">
        <w:rPr>
          <w:sz w:val="24"/>
          <w:szCs w:val="24"/>
        </w:rPr>
        <w:t xml:space="preserve">, получим: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i/>
          <w:sz w:val="24"/>
          <w:szCs w:val="24"/>
          <w:vertAlign w:val="subscript"/>
          <w:lang w:val="en-US"/>
        </w:rPr>
        <w:t>a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&lt;</w:t>
      </w:r>
      <w:r w:rsidRPr="007678CD">
        <w:rPr>
          <w:sz w:val="24"/>
          <w:szCs w:val="24"/>
          <w:lang w:val="en-US"/>
        </w:rPr>
        <w:t> </w:t>
      </w:r>
      <w:r w:rsidR="009E6E28" w:rsidRPr="009E6E28">
        <w:rPr>
          <w:sz w:val="24"/>
          <w:szCs w:val="24"/>
        </w:rPr>
        <w:t>48.</w:t>
      </w:r>
      <w:r w:rsidR="005F3C9C">
        <w:rPr>
          <w:sz w:val="24"/>
          <w:szCs w:val="24"/>
        </w:rPr>
        <w:t>934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кГц. Следовательно,</w:t>
      </w:r>
    </w:p>
    <w:p w:rsidR="007D1365" w:rsidRPr="007678CD" w:rsidRDefault="007D1365" w:rsidP="007D1365">
      <w:pPr>
        <w:shd w:val="clear" w:color="auto" w:fill="FFFFFF"/>
        <w:tabs>
          <w:tab w:val="center" w:pos="4678"/>
          <w:tab w:val="right" w:pos="9356"/>
        </w:tabs>
        <w:autoSpaceDE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7678C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F</w:t>
      </w:r>
      <w:r w:rsidRPr="007678C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ar-SA"/>
        </w:rPr>
        <w:t>s</w:t>
      </w:r>
      <w:r w:rsidRPr="007678C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&gt; </w:t>
      </w:r>
      <w:r w:rsidRPr="007678C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f</w:t>
      </w:r>
      <w:r w:rsidRPr="007678CD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c</w:t>
      </w:r>
      <w:r w:rsidRPr="007678C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+ </w:t>
      </w:r>
      <w:r w:rsidRPr="007678C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f</w:t>
      </w:r>
      <w:r w:rsidRPr="007678CD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a</w:t>
      </w:r>
      <w:r w:rsidRPr="007678C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= 0,</w:t>
      </w:r>
      <w:r w:rsidR="005F3C9C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692</w:t>
      </w:r>
      <w:r w:rsidRPr="007678C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кГц + </w:t>
      </w:r>
      <w:r w:rsidR="005F3C9C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48,934</w:t>
      </w:r>
      <w:r w:rsidRPr="007678C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кГц = </w:t>
      </w:r>
      <w:r w:rsidR="005F3C9C" w:rsidRPr="005F3C9C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49,625</w:t>
      </w:r>
      <w:r w:rsidRPr="007678C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кГц.</w:t>
      </w:r>
    </w:p>
    <w:p w:rsidR="007D1365" w:rsidRPr="007678CD" w:rsidRDefault="007D1365" w:rsidP="007D1365">
      <w:pPr>
        <w:shd w:val="clear" w:color="auto" w:fill="FFFFFF"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</w:pP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  <w:t>Если учесть спецификации и появление зеркальных частот в точках 2</w:t>
      </w:r>
      <w:r w:rsidRPr="007678CD">
        <w:rPr>
          <w:rFonts w:ascii="Times New Roman" w:eastAsia="Times New Roman" w:hAnsi="Times New Roman" w:cs="Times New Roman"/>
          <w:i/>
          <w:color w:val="000000"/>
          <w:spacing w:val="-2"/>
          <w:w w:val="102"/>
          <w:sz w:val="24"/>
          <w:szCs w:val="24"/>
          <w:lang w:val="en-US" w:eastAsia="ar-SA"/>
        </w:rPr>
        <w:t>F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vertAlign w:val="subscript"/>
          <w:lang w:val="en-US" w:eastAsia="ar-SA"/>
        </w:rPr>
        <w:t>s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  <w:t>, 3</w:t>
      </w:r>
      <w:r w:rsidRPr="007678CD">
        <w:rPr>
          <w:rFonts w:ascii="Times New Roman" w:eastAsia="Times New Roman" w:hAnsi="Times New Roman" w:cs="Times New Roman"/>
          <w:i/>
          <w:color w:val="000000"/>
          <w:spacing w:val="-2"/>
          <w:w w:val="102"/>
          <w:sz w:val="24"/>
          <w:szCs w:val="24"/>
          <w:lang w:val="en-US" w:eastAsia="ar-SA"/>
        </w:rPr>
        <w:t>F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vertAlign w:val="subscript"/>
          <w:lang w:val="en-US" w:eastAsia="ar-SA"/>
        </w:rPr>
        <w:t>s</w:t>
      </w:r>
      <w:r w:rsidR="006D409E"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  <w:t xml:space="preserve"> 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  <w:t xml:space="preserve">и т.д. (что ранее не учитывалось), то </w:t>
      </w:r>
      <w:r w:rsidRPr="007678CD">
        <w:rPr>
          <w:rFonts w:ascii="Times New Roman" w:eastAsia="Times New Roman" w:hAnsi="Times New Roman" w:cs="Times New Roman"/>
          <w:i/>
          <w:color w:val="000000"/>
          <w:spacing w:val="-2"/>
          <w:w w:val="102"/>
          <w:sz w:val="24"/>
          <w:szCs w:val="24"/>
          <w:lang w:val="en-US" w:eastAsia="ar-SA"/>
        </w:rPr>
        <w:t>F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vertAlign w:val="subscript"/>
          <w:lang w:val="en-US" w:eastAsia="ar-SA"/>
        </w:rPr>
        <w:t>s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  <w:t xml:space="preserve"> &gt; </w:t>
      </w:r>
      <w:r w:rsidR="005F3C9C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49,625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  <w:t xml:space="preserve"> кГц. Положим </w:t>
      </w:r>
      <w:r w:rsidRPr="007678CD">
        <w:rPr>
          <w:rFonts w:ascii="Times New Roman" w:eastAsia="Times New Roman" w:hAnsi="Times New Roman" w:cs="Times New Roman"/>
          <w:i/>
          <w:color w:val="000000"/>
          <w:spacing w:val="-2"/>
          <w:w w:val="102"/>
          <w:sz w:val="24"/>
          <w:szCs w:val="24"/>
          <w:lang w:val="en-US" w:eastAsia="ar-SA"/>
        </w:rPr>
        <w:t>F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vertAlign w:val="subscript"/>
          <w:lang w:val="en-US" w:eastAsia="ar-SA"/>
        </w:rPr>
        <w:t>s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  <w:t xml:space="preserve"> = </w:t>
      </w:r>
      <w:r w:rsidR="005F3C9C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  <w:t>50</w:t>
      </w:r>
      <w:r w:rsidRPr="007678CD">
        <w:rPr>
          <w:rFonts w:ascii="Times New Roman" w:eastAsia="Times New Roman" w:hAnsi="Times New Roman" w:cs="Times New Roman"/>
          <w:color w:val="000000"/>
          <w:spacing w:val="-2"/>
          <w:w w:val="102"/>
          <w:sz w:val="24"/>
          <w:szCs w:val="24"/>
          <w:lang w:eastAsia="ar-SA"/>
        </w:rPr>
        <w:t xml:space="preserve"> кГц.</w:t>
      </w:r>
    </w:p>
    <w:p w:rsidR="00F70933" w:rsidRPr="007678CD" w:rsidRDefault="00F70933">
      <w:pPr>
        <w:rPr>
          <w:sz w:val="24"/>
          <w:szCs w:val="24"/>
        </w:rPr>
      </w:pPr>
    </w:p>
    <w:p w:rsidR="006D409E" w:rsidRPr="007678CD" w:rsidRDefault="006D409E" w:rsidP="006D409E">
      <w:pPr>
        <w:pStyle w:val="af0"/>
        <w:ind w:firstLine="0"/>
        <w:rPr>
          <w:i/>
          <w:sz w:val="24"/>
          <w:szCs w:val="24"/>
        </w:rPr>
      </w:pPr>
      <w:r w:rsidRPr="007678CD">
        <w:rPr>
          <w:i/>
          <w:sz w:val="24"/>
          <w:szCs w:val="24"/>
        </w:rPr>
        <w:t>Задача 3. Расчет частоты дискретизации исходя из уровня шума АЦП</w:t>
      </w:r>
    </w:p>
    <w:p w:rsidR="006D409E" w:rsidRPr="007678CD" w:rsidRDefault="006D409E" w:rsidP="006D409E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Полоса частот аналого</w:t>
      </w:r>
      <w:r w:rsidRPr="007678CD">
        <w:rPr>
          <w:sz w:val="24"/>
          <w:szCs w:val="24"/>
        </w:rPr>
        <w:softHyphen/>
        <w:t>вого сигнала с однородной спектральной плотностью мощности ограничена фильтром защиты от наложения спектров со следующей амплитудной характеристикой:</w:t>
      </w:r>
    </w:p>
    <w:p w:rsidR="006D409E" w:rsidRPr="007678CD" w:rsidRDefault="006D409E" w:rsidP="006D409E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Pr="007678CD">
        <w:rPr>
          <w:position w:val="-39"/>
          <w:sz w:val="24"/>
        </w:rPr>
        <w:object w:dxaOrig="2275" w:dyaOrig="1077">
          <v:shape id="_x0000_i1027" type="#_x0000_t75" style="width:114pt;height:54pt" o:ole="" filled="t">
            <v:fill color2="black"/>
            <v:imagedata r:id="rId8" o:title=""/>
          </v:shape>
          <o:OLEObject Type="Embed" ProgID="Equation.3" ShapeID="_x0000_i1027" DrawAspect="Content" ObjectID="_1518204365" r:id="rId13"/>
        </w:object>
      </w:r>
      <w:r w:rsidRPr="007678CD">
        <w:rPr>
          <w:sz w:val="24"/>
          <w:lang w:val="ru-RU"/>
        </w:rPr>
        <w:t>.</w:t>
      </w:r>
      <w:r w:rsidRPr="007678CD">
        <w:rPr>
          <w:sz w:val="24"/>
          <w:lang w:val="ru-RU"/>
        </w:rPr>
        <w:tab/>
      </w:r>
    </w:p>
    <w:p w:rsidR="006D409E" w:rsidRPr="007678CD" w:rsidRDefault="006D409E" w:rsidP="006D409E">
      <w:pPr>
        <w:pStyle w:val="af1"/>
        <w:rPr>
          <w:sz w:val="24"/>
          <w:szCs w:val="24"/>
        </w:rPr>
      </w:pPr>
      <w:r w:rsidRPr="007678CD">
        <w:rPr>
          <w:sz w:val="24"/>
          <w:szCs w:val="24"/>
        </w:rPr>
        <w:t>где</w:t>
      </w:r>
      <w:r w:rsidRPr="007678CD">
        <w:rPr>
          <w:sz w:val="24"/>
          <w:szCs w:val="24"/>
        </w:rPr>
        <w:tab/>
      </w:r>
      <w:r w:rsidRPr="007678CD">
        <w:rPr>
          <w:i/>
          <w:sz w:val="24"/>
          <w:szCs w:val="24"/>
          <w:lang w:val="en-US"/>
        </w:rPr>
        <w:t>k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–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 xml:space="preserve">порядок фильтра,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c</w:t>
      </w:r>
      <w:r w:rsidRPr="007678CD">
        <w:rPr>
          <w:sz w:val="24"/>
          <w:szCs w:val="24"/>
        </w:rPr>
        <w:t xml:space="preserve"> – частота среза фильтра.</w:t>
      </w:r>
    </w:p>
    <w:p w:rsidR="006D409E" w:rsidRPr="007678CD" w:rsidRDefault="006D409E" w:rsidP="006D409E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Сигнал оцифрован с помощью линейного биполярного АЦП. Найдите:</w:t>
      </w:r>
    </w:p>
    <w:p w:rsidR="006D409E" w:rsidRPr="007678CD" w:rsidRDefault="006D409E" w:rsidP="006D409E">
      <w:pPr>
        <w:pStyle w:val="ac"/>
        <w:numPr>
          <w:ilvl w:val="0"/>
          <w:numId w:val="8"/>
        </w:numPr>
        <w:rPr>
          <w:sz w:val="24"/>
          <w:szCs w:val="24"/>
        </w:rPr>
      </w:pPr>
      <w:r w:rsidRPr="007678CD">
        <w:rPr>
          <w:sz w:val="24"/>
          <w:szCs w:val="24"/>
        </w:rPr>
        <w:t>минимальную частоту дискретизации, при которой максимальное искажение от на</w:t>
      </w:r>
      <w:r w:rsidRPr="007678CD">
        <w:rPr>
          <w:sz w:val="24"/>
          <w:szCs w:val="24"/>
        </w:rPr>
        <w:softHyphen/>
        <w:t>ложения не будет превышать уровень шума квантования;</w:t>
      </w:r>
    </w:p>
    <w:p w:rsidR="006D409E" w:rsidRPr="007678CD" w:rsidRDefault="006D409E" w:rsidP="006D409E">
      <w:pPr>
        <w:pStyle w:val="ac"/>
        <w:numPr>
          <w:ilvl w:val="0"/>
          <w:numId w:val="8"/>
        </w:numPr>
        <w:rPr>
          <w:sz w:val="24"/>
          <w:szCs w:val="24"/>
        </w:rPr>
      </w:pPr>
      <w:r w:rsidRPr="007678CD">
        <w:rPr>
          <w:sz w:val="24"/>
          <w:szCs w:val="24"/>
        </w:rPr>
        <w:t>отношение сигнал-шум квантования АЦП (в дБ).</w:t>
      </w:r>
    </w:p>
    <w:p w:rsidR="007678CD" w:rsidRPr="007678CD" w:rsidRDefault="007678CD" w:rsidP="007678CD">
      <w:pPr>
        <w:pStyle w:val="ad"/>
        <w:spacing w:before="240"/>
        <w:rPr>
          <w:i/>
          <w:sz w:val="24"/>
          <w:szCs w:val="24"/>
        </w:rPr>
      </w:pPr>
      <w:r w:rsidRPr="007678CD">
        <w:rPr>
          <w:i/>
          <w:sz w:val="24"/>
          <w:szCs w:val="24"/>
        </w:rPr>
        <w:t>Решение:</w:t>
      </w:r>
    </w:p>
    <w:p w:rsidR="006D409E" w:rsidRPr="007678CD" w:rsidRDefault="006D409E" w:rsidP="006D409E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Исходные данные:</w:t>
      </w:r>
    </w:p>
    <w:p w:rsidR="006D409E" w:rsidRPr="007678CD" w:rsidRDefault="006D409E" w:rsidP="006D409E">
      <w:pPr>
        <w:pStyle w:val="a"/>
        <w:numPr>
          <w:ilvl w:val="0"/>
          <w:numId w:val="3"/>
        </w:numPr>
        <w:ind w:firstLine="851"/>
        <w:rPr>
          <w:sz w:val="24"/>
          <w:szCs w:val="24"/>
        </w:rPr>
      </w:pPr>
      <w:r w:rsidRPr="007678CD">
        <w:rPr>
          <w:sz w:val="24"/>
          <w:szCs w:val="24"/>
        </w:rPr>
        <w:t>порядка фильтра третий,</w:t>
      </w:r>
    </w:p>
    <w:p w:rsidR="006D409E" w:rsidRPr="007678CD" w:rsidRDefault="006D409E" w:rsidP="006D409E">
      <w:pPr>
        <w:pStyle w:val="a"/>
        <w:numPr>
          <w:ilvl w:val="0"/>
          <w:numId w:val="3"/>
        </w:numPr>
        <w:ind w:firstLine="851"/>
        <w:rPr>
          <w:sz w:val="24"/>
          <w:szCs w:val="24"/>
        </w:rPr>
      </w:pPr>
      <w:r w:rsidRPr="007678CD">
        <w:rPr>
          <w:sz w:val="24"/>
          <w:szCs w:val="24"/>
        </w:rPr>
        <w:t xml:space="preserve">частота среза фильтра защиты от наложений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c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=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5,1</w:t>
      </w:r>
      <w:r w:rsidRPr="007678CD">
        <w:rPr>
          <w:sz w:val="24"/>
          <w:szCs w:val="24"/>
          <w:lang w:val="en-US"/>
        </w:rPr>
        <w:t> </w:t>
      </w:r>
      <w:r w:rsidRPr="007678CD">
        <w:rPr>
          <w:sz w:val="24"/>
          <w:szCs w:val="24"/>
        </w:rPr>
        <w:t>кГц,</w:t>
      </w:r>
    </w:p>
    <w:p w:rsidR="006D409E" w:rsidRPr="007678CD" w:rsidRDefault="006D409E" w:rsidP="006D409E">
      <w:pPr>
        <w:pStyle w:val="a"/>
        <w:numPr>
          <w:ilvl w:val="0"/>
          <w:numId w:val="3"/>
        </w:numPr>
        <w:ind w:firstLine="851"/>
        <w:rPr>
          <w:sz w:val="24"/>
          <w:szCs w:val="24"/>
        </w:rPr>
      </w:pPr>
      <w:r w:rsidRPr="007678CD">
        <w:rPr>
          <w:sz w:val="24"/>
          <w:szCs w:val="24"/>
        </w:rPr>
        <w:t>разрядность АЦП 12-бит.</w:t>
      </w:r>
    </w:p>
    <w:p w:rsidR="007678CD" w:rsidRPr="007678CD" w:rsidRDefault="007678CD" w:rsidP="007678CD">
      <w:pPr>
        <w:pStyle w:val="ac"/>
        <w:numPr>
          <w:ilvl w:val="0"/>
          <w:numId w:val="12"/>
        </w:numPr>
        <w:spacing w:before="240"/>
        <w:ind w:left="0" w:firstLine="851"/>
        <w:rPr>
          <w:sz w:val="24"/>
          <w:szCs w:val="24"/>
        </w:rPr>
      </w:pPr>
      <w:r w:rsidRPr="007678CD">
        <w:rPr>
          <w:sz w:val="24"/>
          <w:szCs w:val="24"/>
        </w:rPr>
        <w:t>Частоту дискретизации следует выбирать так, чтобы фильтр защиты от наложения спектров ослаблял искажение от наложения, попадающее в полосу пропускания, до уровня, меньшего, чем минимальный среднеквадратический шум АЦП, чтобы оно было неразличимо для АЦП.</w:t>
      </w:r>
    </w:p>
    <w:p w:rsidR="007678CD" w:rsidRPr="007678CD" w:rsidRDefault="007678CD" w:rsidP="007678CD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Величина шага квантования задается как</w:t>
      </w:r>
    </w:p>
    <w:p w:rsidR="007678CD" w:rsidRPr="007678CD" w:rsidRDefault="007678CD" w:rsidP="007678CD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Pr="007678CD">
        <w:rPr>
          <w:position w:val="-18"/>
          <w:sz w:val="24"/>
        </w:rPr>
        <w:object w:dxaOrig="1641" w:dyaOrig="655">
          <v:shape id="_x0000_i1028" type="#_x0000_t75" style="width:81.75pt;height:33pt" o:ole="" filled="t">
            <v:fill color2="black"/>
            <v:imagedata r:id="rId14" o:title=""/>
          </v:shape>
          <o:OLEObject Type="Embed" ProgID="Equation.3" ShapeID="_x0000_i1028" DrawAspect="Content" ObjectID="_1518204366" r:id="rId15"/>
        </w:object>
      </w:r>
      <w:r w:rsidRPr="007678CD">
        <w:rPr>
          <w:sz w:val="24"/>
          <w:lang w:val="ru-RU"/>
        </w:rPr>
        <w:t>,</w:t>
      </w:r>
    </w:p>
    <w:p w:rsidR="007678CD" w:rsidRPr="007678CD" w:rsidRDefault="007678CD" w:rsidP="007678CD">
      <w:pPr>
        <w:pStyle w:val="af1"/>
        <w:rPr>
          <w:sz w:val="24"/>
          <w:szCs w:val="24"/>
        </w:rPr>
      </w:pPr>
      <w:r w:rsidRPr="007678CD">
        <w:rPr>
          <w:sz w:val="24"/>
          <w:szCs w:val="24"/>
        </w:rPr>
        <w:t xml:space="preserve">где </w:t>
      </w:r>
      <w:r w:rsidRPr="007678CD">
        <w:rPr>
          <w:i/>
          <w:sz w:val="24"/>
          <w:szCs w:val="24"/>
        </w:rPr>
        <w:t>В</w:t>
      </w:r>
      <w:r w:rsidRPr="007678CD">
        <w:rPr>
          <w:sz w:val="24"/>
          <w:szCs w:val="24"/>
        </w:rPr>
        <w:t xml:space="preserve"> – количество битов АЦП, </w:t>
      </w:r>
      <w:r w:rsidRPr="007678CD">
        <w:rPr>
          <w:sz w:val="24"/>
          <w:szCs w:val="24"/>
          <w:lang w:val="en-US"/>
        </w:rPr>
        <w:t>a</w:t>
      </w:r>
      <w:r w:rsidRPr="007678CD">
        <w:rPr>
          <w:sz w:val="24"/>
          <w:szCs w:val="24"/>
        </w:rPr>
        <w:t xml:space="preserve"> </w:t>
      </w:r>
      <w:r w:rsidRPr="007678CD">
        <w:rPr>
          <w:i/>
          <w:sz w:val="24"/>
          <w:szCs w:val="24"/>
          <w:lang w:val="en-US"/>
        </w:rPr>
        <w:t>V</w:t>
      </w:r>
      <w:r w:rsidRPr="007678CD">
        <w:rPr>
          <w:i/>
          <w:sz w:val="24"/>
          <w:szCs w:val="24"/>
          <w:vertAlign w:val="subscript"/>
          <w:lang w:val="en-US"/>
        </w:rPr>
        <w:t>f</w:t>
      </w:r>
      <w:r w:rsidRPr="007678CD">
        <w:rPr>
          <w:sz w:val="24"/>
          <w:szCs w:val="24"/>
        </w:rPr>
        <w:t xml:space="preserve"> – полный диапазон входного сигнала.</w:t>
      </w:r>
    </w:p>
    <w:p w:rsidR="007678CD" w:rsidRPr="007678CD" w:rsidRDefault="007678CD" w:rsidP="007678CD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Следовательно,</w:t>
      </w:r>
    </w:p>
    <w:p w:rsidR="007678CD" w:rsidRPr="007678CD" w:rsidRDefault="007678CD" w:rsidP="007678CD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Pr="007678CD">
        <w:rPr>
          <w:position w:val="-3"/>
          <w:sz w:val="24"/>
        </w:rPr>
        <w:object w:dxaOrig="1102" w:dyaOrig="354">
          <v:shape id="_x0000_i1029" type="#_x0000_t75" style="width:54.75pt;height:18pt" o:ole="" filled="t">
            <v:fill color2="black"/>
            <v:imagedata r:id="rId16" o:title=""/>
          </v:shape>
          <o:OLEObject Type="Embed" ProgID="Equation.3" ShapeID="_x0000_i1029" DrawAspect="Content" ObjectID="_1518204367" r:id="rId17"/>
        </w:object>
      </w:r>
      <w:r w:rsidRPr="007678CD">
        <w:rPr>
          <w:sz w:val="24"/>
          <w:lang w:val="ru-RU"/>
        </w:rPr>
        <w:t>,</w:t>
      </w:r>
    </w:p>
    <w:p w:rsidR="007678CD" w:rsidRPr="007678CD" w:rsidRDefault="007678CD" w:rsidP="007678CD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Максималь</w:t>
      </w:r>
      <w:r w:rsidRPr="007678CD">
        <w:rPr>
          <w:sz w:val="24"/>
          <w:szCs w:val="24"/>
        </w:rPr>
        <w:softHyphen/>
        <w:t>ная ошибка квантования, когда значения округляются до ближайшего большего или меньшего числа, равна ±</w:t>
      </w:r>
      <w:r w:rsidRPr="007678CD">
        <w:rPr>
          <w:i/>
          <w:sz w:val="24"/>
          <w:szCs w:val="24"/>
          <w:lang w:val="en-US"/>
        </w:rPr>
        <w:t>q</w:t>
      </w:r>
      <w:r w:rsidRPr="007678CD">
        <w:rPr>
          <w:sz w:val="24"/>
          <w:szCs w:val="24"/>
        </w:rPr>
        <w:t xml:space="preserve">/2. Ошибка квантования для каждой выборки </w:t>
      </w:r>
      <w:r w:rsidRPr="007678CD">
        <w:rPr>
          <w:i/>
          <w:sz w:val="24"/>
          <w:szCs w:val="24"/>
        </w:rPr>
        <w:t>е</w:t>
      </w:r>
      <w:r w:rsidRPr="007678CD">
        <w:rPr>
          <w:sz w:val="24"/>
          <w:szCs w:val="24"/>
        </w:rPr>
        <w:t xml:space="preserve"> обычно </w:t>
      </w:r>
      <w:r w:rsidRPr="007678CD">
        <w:rPr>
          <w:sz w:val="24"/>
          <w:szCs w:val="24"/>
        </w:rPr>
        <w:lastRenderedPageBreak/>
        <w:t>полагается случайной и однородно распределенной на отрезке ±</w:t>
      </w:r>
      <w:r w:rsidRPr="007678CD">
        <w:rPr>
          <w:i/>
          <w:sz w:val="24"/>
          <w:szCs w:val="24"/>
          <w:lang w:val="en-US"/>
        </w:rPr>
        <w:t>q</w:t>
      </w:r>
      <w:r w:rsidRPr="007678CD">
        <w:rPr>
          <w:sz w:val="24"/>
          <w:szCs w:val="24"/>
        </w:rPr>
        <w:t>/2 с нулевым средним значением. В этом случае мощ</w:t>
      </w:r>
      <w:r w:rsidRPr="007678CD">
        <w:rPr>
          <w:sz w:val="24"/>
          <w:szCs w:val="24"/>
        </w:rPr>
        <w:softHyphen/>
        <w:t>ность шума квантования, или дисперсия, задается как</w:t>
      </w:r>
    </w:p>
    <w:p w:rsidR="007678CD" w:rsidRPr="007678CD" w:rsidRDefault="007678CD" w:rsidP="007678CD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Pr="007678CD">
        <w:rPr>
          <w:position w:val="-21"/>
          <w:sz w:val="24"/>
        </w:rPr>
        <w:object w:dxaOrig="3759" w:dyaOrig="713">
          <v:shape id="_x0000_i1030" type="#_x0000_t75" style="width:188.25pt;height:36pt" o:ole="" filled="t">
            <v:fill color2="black"/>
            <v:imagedata r:id="rId18" o:title=""/>
          </v:shape>
          <o:OLEObject Type="Embed" ProgID="Equation.3" ShapeID="_x0000_i1030" DrawAspect="Content" ObjectID="_1518204368" r:id="rId19"/>
        </w:object>
      </w:r>
      <w:r w:rsidRPr="007678CD">
        <w:rPr>
          <w:sz w:val="24"/>
          <w:lang w:val="ru-RU"/>
        </w:rPr>
        <w:t>.</w:t>
      </w:r>
    </w:p>
    <w:p w:rsidR="007678CD" w:rsidRPr="007678CD" w:rsidRDefault="007678CD" w:rsidP="007678CD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Таким образом среднеквадратический уровень шума квантования задается как</w:t>
      </w:r>
    </w:p>
    <w:p w:rsidR="007678CD" w:rsidRPr="007678CD" w:rsidRDefault="007678CD" w:rsidP="007678CD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Pr="007678CD">
        <w:rPr>
          <w:position w:val="-19"/>
          <w:sz w:val="24"/>
        </w:rPr>
        <w:object w:dxaOrig="1250" w:dyaOrig="675">
          <v:shape id="_x0000_i1031" type="#_x0000_t75" style="width:62.25pt;height:33.75pt" o:ole="" filled="t">
            <v:fill color2="black"/>
            <v:imagedata r:id="rId20" o:title=""/>
          </v:shape>
          <o:OLEObject Type="Embed" ProgID="Equation.3" ShapeID="_x0000_i1031" DrawAspect="Content" ObjectID="_1518204369" r:id="rId21"/>
        </w:object>
      </w:r>
      <w:r w:rsidRPr="007678CD">
        <w:rPr>
          <w:sz w:val="24"/>
          <w:lang w:val="ru-RU"/>
        </w:rPr>
        <w:t>.</w:t>
      </w:r>
    </w:p>
    <w:p w:rsidR="007678CD" w:rsidRPr="007678CD" w:rsidRDefault="007678CD" w:rsidP="007678CD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Если предположить для простоты, что входной сигнал имеет вид синусоиды с максимальной амплитудой А (такой, что удвоенная амплитуда сигнала заполняет весь входной диапазон АЦП), то максимальный уровень сигнала полосы пропускания будет равен</w:t>
      </w:r>
    </w:p>
    <w:p w:rsidR="007678CD" w:rsidRPr="007678CD" w:rsidRDefault="007678CD" w:rsidP="007678CD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Pr="007678CD">
        <w:rPr>
          <w:position w:val="-3"/>
          <w:sz w:val="24"/>
        </w:rPr>
        <w:object w:dxaOrig="1606" w:dyaOrig="354">
          <v:shape id="_x0000_i1032" type="#_x0000_t75" style="width:80.25pt;height:18pt" o:ole="" filled="t">
            <v:fill color2="black"/>
            <v:imagedata r:id="rId22" o:title=""/>
          </v:shape>
          <o:OLEObject Type="Embed" ProgID="Equation.3" ShapeID="_x0000_i1032" DrawAspect="Content" ObjectID="_1518204370" r:id="rId23"/>
        </w:object>
      </w:r>
      <w:r w:rsidRPr="007678CD">
        <w:rPr>
          <w:sz w:val="24"/>
          <w:lang w:val="ru-RU"/>
        </w:rPr>
        <w:t>,</w:t>
      </w:r>
    </w:p>
    <w:p w:rsidR="007678CD" w:rsidRPr="007678CD" w:rsidRDefault="007678CD" w:rsidP="007678CD">
      <w:pPr>
        <w:pStyle w:val="af1"/>
        <w:rPr>
          <w:sz w:val="24"/>
          <w:szCs w:val="24"/>
        </w:rPr>
      </w:pPr>
      <w:r w:rsidRPr="007678CD">
        <w:rPr>
          <w:sz w:val="24"/>
          <w:szCs w:val="24"/>
        </w:rPr>
        <w:t>Следовательно,</w:t>
      </w:r>
    </w:p>
    <w:p w:rsidR="007678CD" w:rsidRPr="007678CD" w:rsidRDefault="007678CD" w:rsidP="007678CD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Pr="007678CD">
        <w:rPr>
          <w:position w:val="-16"/>
          <w:sz w:val="24"/>
        </w:rPr>
        <w:object w:dxaOrig="1011" w:dyaOrig="602">
          <v:shape id="_x0000_i1033" type="#_x0000_t75" style="width:50.25pt;height:30pt" o:ole="" filled="t">
            <v:fill color2="black"/>
            <v:imagedata r:id="rId24" o:title=""/>
          </v:shape>
          <o:OLEObject Type="Embed" ProgID="Equation.3" ShapeID="_x0000_i1033" DrawAspect="Content" ObjectID="_1518204371" r:id="rId25"/>
        </w:object>
      </w:r>
      <w:r w:rsidRPr="007678CD">
        <w:rPr>
          <w:sz w:val="24"/>
          <w:lang w:val="ru-RU"/>
        </w:rPr>
        <w:t>.</w:t>
      </w:r>
      <w:r w:rsidRPr="007678CD">
        <w:rPr>
          <w:sz w:val="24"/>
          <w:lang w:val="ru-RU"/>
        </w:rPr>
        <w:tab/>
      </w:r>
    </w:p>
    <w:p w:rsidR="007678CD" w:rsidRPr="007678CD" w:rsidRDefault="007678CD" w:rsidP="007678CD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>Поскольку максимальное искажение от на</w:t>
      </w:r>
      <w:r w:rsidRPr="007678CD">
        <w:rPr>
          <w:sz w:val="24"/>
          <w:szCs w:val="24"/>
        </w:rPr>
        <w:softHyphen/>
        <w:t>ложения в полосе пропускания фильтра не должно превышать уровень шума квантования, то</w:t>
      </w:r>
    </w:p>
    <w:p w:rsidR="007678CD" w:rsidRPr="007678CD" w:rsidRDefault="007678CD" w:rsidP="007678CD">
      <w:pPr>
        <w:pStyle w:val="ae"/>
        <w:rPr>
          <w:sz w:val="24"/>
          <w:lang w:val="ru-RU"/>
        </w:rPr>
      </w:pPr>
      <w:r w:rsidRPr="007678CD">
        <w:rPr>
          <w:sz w:val="24"/>
          <w:lang w:val="ru-RU"/>
        </w:rPr>
        <w:tab/>
      </w:r>
      <w:r w:rsidR="00DE1360" w:rsidRPr="00DE1360">
        <w:rPr>
          <w:position w:val="-74"/>
          <w:sz w:val="24"/>
        </w:rPr>
        <w:object w:dxaOrig="2480" w:dyaOrig="1120">
          <v:shape id="_x0000_i1034" type="#_x0000_t75" style="width:123.75pt;height:56.25pt" o:ole="" filled="t">
            <v:fill color2="black"/>
            <v:imagedata r:id="rId26" o:title=""/>
          </v:shape>
          <o:OLEObject Type="Embed" ProgID="Equation.3" ShapeID="_x0000_i1034" DrawAspect="Content" ObjectID="_1518204372" r:id="rId27"/>
        </w:object>
      </w:r>
      <w:r w:rsidRPr="007678CD">
        <w:rPr>
          <w:sz w:val="24"/>
          <w:lang w:val="ru-RU"/>
        </w:rPr>
        <w:t>.</w:t>
      </w:r>
      <w:r w:rsidRPr="007678CD">
        <w:rPr>
          <w:sz w:val="24"/>
          <w:lang w:val="ru-RU"/>
        </w:rPr>
        <w:tab/>
      </w:r>
    </w:p>
    <w:p w:rsidR="007678CD" w:rsidRPr="007678CD" w:rsidRDefault="007678CD" w:rsidP="007678CD">
      <w:pPr>
        <w:widowControl w:val="0"/>
        <w:autoSpaceDE w:val="0"/>
        <w:jc w:val="both"/>
        <w:rPr>
          <w:sz w:val="24"/>
          <w:szCs w:val="24"/>
        </w:rPr>
      </w:pPr>
    </w:p>
    <w:p w:rsidR="007678CD" w:rsidRPr="007678CD" w:rsidRDefault="007678CD" w:rsidP="007678CD">
      <w:pPr>
        <w:pStyle w:val="ad"/>
        <w:rPr>
          <w:sz w:val="24"/>
          <w:szCs w:val="24"/>
        </w:rPr>
      </w:pPr>
      <w:r w:rsidRPr="007678CD">
        <w:rPr>
          <w:sz w:val="24"/>
          <w:szCs w:val="24"/>
        </w:rPr>
        <w:t xml:space="preserve">При В = 12 бит это уравнение можно решить относительно частоты наложения </w:t>
      </w:r>
      <w:r w:rsidRPr="007678CD">
        <w:rPr>
          <w:i/>
          <w:sz w:val="24"/>
          <w:szCs w:val="24"/>
        </w:rPr>
        <w:t>f</w:t>
      </w:r>
      <w:r w:rsidRPr="007678CD">
        <w:rPr>
          <w:i/>
          <w:sz w:val="24"/>
          <w:szCs w:val="24"/>
          <w:vertAlign w:val="subscript"/>
        </w:rPr>
        <w:t>a</w:t>
      </w:r>
      <w:r w:rsidRPr="007678CD">
        <w:rPr>
          <w:sz w:val="24"/>
          <w:szCs w:val="24"/>
        </w:rPr>
        <w:t xml:space="preserve"> и, следовательно, найти частоту дискретизации </w:t>
      </w:r>
      <w:r w:rsidRPr="007678CD">
        <w:rPr>
          <w:i/>
          <w:sz w:val="24"/>
          <w:szCs w:val="24"/>
          <w:lang w:val="en-US"/>
        </w:rPr>
        <w:t>F</w:t>
      </w:r>
      <w:r w:rsidRPr="007678CD">
        <w:rPr>
          <w:sz w:val="24"/>
          <w:szCs w:val="24"/>
          <w:vertAlign w:val="subscript"/>
          <w:lang w:val="en-US"/>
        </w:rPr>
        <w:t>s</w:t>
      </w:r>
      <w:r w:rsidRPr="007678CD">
        <w:rPr>
          <w:sz w:val="24"/>
          <w:szCs w:val="24"/>
        </w:rPr>
        <w:t>:</w:t>
      </w:r>
    </w:p>
    <w:p w:rsidR="007678CD" w:rsidRPr="00DE1360" w:rsidRDefault="007678CD" w:rsidP="007678CD">
      <w:pPr>
        <w:pStyle w:val="ae"/>
        <w:rPr>
          <w:sz w:val="24"/>
          <w:lang w:val="ru-RU"/>
        </w:rPr>
      </w:pPr>
      <w:r w:rsidRPr="007678CD">
        <w:rPr>
          <w:i/>
          <w:sz w:val="24"/>
          <w:lang w:val="ru-RU"/>
        </w:rPr>
        <w:tab/>
      </w:r>
      <w:r w:rsidRPr="007678CD">
        <w:rPr>
          <w:i/>
          <w:sz w:val="24"/>
        </w:rPr>
        <w:t>f</w:t>
      </w:r>
      <w:r w:rsidRPr="007678CD">
        <w:rPr>
          <w:i/>
          <w:sz w:val="24"/>
          <w:vertAlign w:val="subscript"/>
        </w:rPr>
        <w:t>a</w:t>
      </w:r>
      <w:r w:rsidRPr="007678CD">
        <w:rPr>
          <w:sz w:val="24"/>
          <w:lang w:val="ru-RU"/>
        </w:rPr>
        <w:t xml:space="preserve"> = </w:t>
      </w:r>
      <m:oMath>
        <m:r>
          <w:rPr>
            <w:rFonts w:ascii="Cambria Math" w:hAnsi="Cambria Math"/>
            <w:sz w:val="24"/>
            <w:lang w:val="ru-RU"/>
          </w:rPr>
          <m:t>89.01</m:t>
        </m:r>
        <m:r>
          <w:rPr>
            <w:rFonts w:ascii="Cambria Math" w:hAnsi="Cambria Math"/>
            <w:sz w:val="24"/>
            <w:lang w:val="ru-RU"/>
          </w:rPr>
          <m:t>7</m:t>
        </m:r>
      </m:oMath>
      <w:r w:rsidRPr="007678CD">
        <w:rPr>
          <w:sz w:val="24"/>
          <w:lang w:val="ru-RU"/>
        </w:rPr>
        <w:t>кГц,</w:t>
      </w:r>
    </w:p>
    <w:p w:rsidR="00D023B0" w:rsidRPr="007678CD" w:rsidRDefault="007678CD" w:rsidP="007678CD">
      <w:pPr>
        <w:pStyle w:val="ae"/>
        <w:rPr>
          <w:sz w:val="24"/>
          <w:lang w:val="ru-RU"/>
        </w:rPr>
      </w:pPr>
      <w:r w:rsidRPr="007678CD">
        <w:rPr>
          <w:i/>
          <w:sz w:val="24"/>
          <w:lang w:val="ru-RU"/>
        </w:rPr>
        <w:tab/>
      </w:r>
      <w:r w:rsidRPr="007678CD">
        <w:rPr>
          <w:i/>
          <w:sz w:val="24"/>
        </w:rPr>
        <w:t>F</w:t>
      </w:r>
      <w:r w:rsidRPr="007678CD">
        <w:rPr>
          <w:sz w:val="24"/>
          <w:vertAlign w:val="subscript"/>
        </w:rPr>
        <w:t>s</w:t>
      </w:r>
      <w:r w:rsidRPr="007678CD">
        <w:rPr>
          <w:sz w:val="24"/>
          <w:lang w:val="ru-RU"/>
        </w:rPr>
        <w:t xml:space="preserve"> = </w:t>
      </w:r>
      <w:r w:rsidRPr="007678CD">
        <w:rPr>
          <w:i/>
          <w:sz w:val="24"/>
        </w:rPr>
        <w:t>f</w:t>
      </w:r>
      <w:r w:rsidRPr="007678CD">
        <w:rPr>
          <w:i/>
          <w:sz w:val="24"/>
          <w:vertAlign w:val="subscript"/>
        </w:rPr>
        <w:t>c</w:t>
      </w:r>
      <w:r w:rsidR="00DE1360">
        <w:rPr>
          <w:sz w:val="24"/>
          <w:lang w:val="ru-RU"/>
        </w:rPr>
        <w:t xml:space="preserve"> + 5,2 = 94,217</w:t>
      </w:r>
      <w:r w:rsidRPr="007678CD">
        <w:rPr>
          <w:sz w:val="24"/>
          <w:lang w:val="ru-RU"/>
        </w:rPr>
        <w:t xml:space="preserve"> кГц,</w:t>
      </w:r>
    </w:p>
    <w:p w:rsidR="00D023B0" w:rsidRPr="007678CD" w:rsidRDefault="00D023B0" w:rsidP="00D023B0">
      <w:pPr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678CD">
        <w:rPr>
          <w:rFonts w:ascii="Times New Roman" w:hAnsi="Times New Roman" w:cs="Times New Roman"/>
          <w:b/>
          <w:i/>
          <w:sz w:val="24"/>
          <w:szCs w:val="24"/>
        </w:rPr>
        <w:t>Вывод:</w:t>
      </w:r>
      <w:r w:rsidRPr="007678C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7678CD" w:rsidRPr="007678CD" w:rsidRDefault="00D023B0" w:rsidP="007678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678CD">
        <w:rPr>
          <w:rFonts w:ascii="Times New Roman" w:eastAsia="TimesNewRomanPSMT" w:hAnsi="Times New Roman" w:cs="Times New Roman"/>
          <w:sz w:val="24"/>
          <w:szCs w:val="24"/>
        </w:rPr>
        <w:t xml:space="preserve">В ходе работы мы </w:t>
      </w:r>
      <w:r w:rsidR="007678CD" w:rsidRPr="007678CD">
        <w:rPr>
          <w:rFonts w:ascii="Times New Roman" w:eastAsia="TimesNewRomanPSMT" w:hAnsi="Times New Roman" w:cs="Times New Roman"/>
          <w:sz w:val="24"/>
          <w:szCs w:val="24"/>
        </w:rPr>
        <w:t>изучили факторы влияющие на выбор частоты дискретизации непрерывных сигналов и научились осуществлять выбор частоты дискретизации непрерывных сигналов.</w:t>
      </w:r>
    </w:p>
    <w:sectPr w:rsidR="007678CD" w:rsidRPr="007678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144" w:rsidRDefault="00E55144" w:rsidP="00D023B0">
      <w:pPr>
        <w:spacing w:after="0" w:line="240" w:lineRule="auto"/>
      </w:pPr>
      <w:r>
        <w:separator/>
      </w:r>
    </w:p>
  </w:endnote>
  <w:endnote w:type="continuationSeparator" w:id="0">
    <w:p w:rsidR="00E55144" w:rsidRDefault="00E55144" w:rsidP="00D0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144" w:rsidRDefault="00E55144" w:rsidP="00D023B0">
      <w:pPr>
        <w:spacing w:after="0" w:line="240" w:lineRule="auto"/>
      </w:pPr>
      <w:r>
        <w:separator/>
      </w:r>
    </w:p>
  </w:footnote>
  <w:footnote w:type="continuationSeparator" w:id="0">
    <w:p w:rsidR="00E55144" w:rsidRDefault="00E55144" w:rsidP="00D02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singleLevel"/>
    <w:tmpl w:val="0000000C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/>
      </w:rPr>
    </w:lvl>
  </w:abstractNum>
  <w:abstractNum w:abstractNumId="1">
    <w:nsid w:val="0000000D"/>
    <w:multiLevelType w:val="singleLevel"/>
    <w:tmpl w:val="0000000D"/>
    <w:name w:val="WW8Num19"/>
    <w:lvl w:ilvl="0">
      <w:start w:val="1"/>
      <w:numFmt w:val="decimal"/>
      <w:lvlText w:val="%1)"/>
      <w:lvlJc w:val="left"/>
      <w:pPr>
        <w:tabs>
          <w:tab w:val="num" w:pos="1191"/>
        </w:tabs>
        <w:ind w:left="0" w:firstLine="851"/>
      </w:pPr>
      <w:rPr>
        <w:color w:val="000000"/>
        <w:sz w:val="28"/>
        <w:szCs w:val="28"/>
        <w:lang w:val="x-none" w:eastAsia="x-none" w:bidi="x-none"/>
      </w:rPr>
    </w:lvl>
  </w:abstractNum>
  <w:abstractNum w:abstractNumId="2">
    <w:nsid w:val="0000000E"/>
    <w:multiLevelType w:val="multilevel"/>
    <w:tmpl w:val="0000000E"/>
    <w:lvl w:ilvl="0">
      <w:start w:val="1"/>
      <w:numFmt w:val="decimal"/>
      <w:lvlText w:val="%1)"/>
      <w:lvlJc w:val="left"/>
      <w:pPr>
        <w:tabs>
          <w:tab w:val="num" w:pos="1191"/>
        </w:tabs>
        <w:ind w:left="0" w:firstLine="851"/>
      </w:pPr>
      <w:rPr>
        <w:color w:val="000000"/>
        <w:sz w:val="28"/>
        <w:szCs w:val="28"/>
        <w:lang w:val="x-none" w:eastAsia="x-none" w:bidi="x-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1191"/>
        </w:tabs>
        <w:ind w:left="0" w:firstLine="851"/>
      </w:pPr>
      <w:rPr>
        <w:color w:val="000000"/>
        <w:sz w:val="28"/>
        <w:szCs w:val="28"/>
        <w:lang w:val="x-none" w:eastAsia="x-none" w:bidi="x-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>
    <w:nsid w:val="00000010"/>
    <w:multiLevelType w:val="multilevel"/>
    <w:tmpl w:val="00000010"/>
    <w:lvl w:ilvl="0">
      <w:start w:val="1"/>
      <w:numFmt w:val="decimal"/>
      <w:lvlText w:val="%1)"/>
      <w:lvlJc w:val="left"/>
      <w:pPr>
        <w:tabs>
          <w:tab w:val="num" w:pos="1191"/>
        </w:tabs>
        <w:ind w:left="0" w:firstLine="851"/>
      </w:pPr>
      <w:rPr>
        <w:color w:val="000000"/>
        <w:sz w:val="28"/>
        <w:szCs w:val="28"/>
        <w:lang w:val="x-none" w:eastAsia="x-none" w:bidi="x-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>
    <w:nsid w:val="00000012"/>
    <w:multiLevelType w:val="multilevel"/>
    <w:tmpl w:val="00000012"/>
    <w:lvl w:ilvl="0">
      <w:start w:val="1"/>
      <w:numFmt w:val="decimal"/>
      <w:lvlText w:val="%1)"/>
      <w:lvlJc w:val="left"/>
      <w:pPr>
        <w:tabs>
          <w:tab w:val="num" w:pos="1191"/>
        </w:tabs>
        <w:ind w:left="0" w:firstLine="851"/>
      </w:pPr>
      <w:rPr>
        <w:color w:val="000000"/>
        <w:sz w:val="28"/>
        <w:szCs w:val="28"/>
        <w:lang w:val="x-none" w:eastAsia="x-none" w:bidi="x-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nsid w:val="01653FE3"/>
    <w:multiLevelType w:val="multilevel"/>
    <w:tmpl w:val="5C349FC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08A72B24"/>
    <w:multiLevelType w:val="hybridMultilevel"/>
    <w:tmpl w:val="99001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93635"/>
    <w:multiLevelType w:val="hybridMultilevel"/>
    <w:tmpl w:val="A55E8436"/>
    <w:lvl w:ilvl="0" w:tplc="9C167E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8EB5365"/>
    <w:multiLevelType w:val="hybridMultilevel"/>
    <w:tmpl w:val="6BB0A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D72495"/>
    <w:multiLevelType w:val="hybridMultilevel"/>
    <w:tmpl w:val="3F1C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36"/>
    <w:rsid w:val="00093000"/>
    <w:rsid w:val="00150DAD"/>
    <w:rsid w:val="002746D9"/>
    <w:rsid w:val="002E65ED"/>
    <w:rsid w:val="003B5303"/>
    <w:rsid w:val="003F2D36"/>
    <w:rsid w:val="003F2E5D"/>
    <w:rsid w:val="00585D0F"/>
    <w:rsid w:val="005C6521"/>
    <w:rsid w:val="005F3C9C"/>
    <w:rsid w:val="006006F3"/>
    <w:rsid w:val="00615445"/>
    <w:rsid w:val="006D409E"/>
    <w:rsid w:val="007678CD"/>
    <w:rsid w:val="007D1365"/>
    <w:rsid w:val="008C1434"/>
    <w:rsid w:val="009B0ACC"/>
    <w:rsid w:val="009E6E28"/>
    <w:rsid w:val="00A314EC"/>
    <w:rsid w:val="00C64840"/>
    <w:rsid w:val="00D023B0"/>
    <w:rsid w:val="00D75438"/>
    <w:rsid w:val="00DE1360"/>
    <w:rsid w:val="00E47FD8"/>
    <w:rsid w:val="00E55144"/>
    <w:rsid w:val="00F7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5DF42-774B-4A08-9D78-5E57D98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F2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D023B0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D0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D023B0"/>
  </w:style>
  <w:style w:type="paragraph" w:styleId="a8">
    <w:name w:val="footer"/>
    <w:basedOn w:val="a0"/>
    <w:link w:val="a9"/>
    <w:uiPriority w:val="99"/>
    <w:unhideWhenUsed/>
    <w:rsid w:val="00D0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023B0"/>
  </w:style>
  <w:style w:type="paragraph" w:customStyle="1" w:styleId="a">
    <w:name w:val="Список маркированный"/>
    <w:basedOn w:val="a0"/>
    <w:rsid w:val="002E65ED"/>
    <w:pPr>
      <w:numPr>
        <w:numId w:val="9"/>
      </w:numPr>
      <w:shd w:val="clear" w:color="auto" w:fill="FFFFFF"/>
      <w:tabs>
        <w:tab w:val="left" w:pos="1171"/>
      </w:tabs>
      <w:autoSpaceDE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ar-SA"/>
    </w:rPr>
  </w:style>
  <w:style w:type="paragraph" w:customStyle="1" w:styleId="aa">
    <w:name w:val="Рисунок"/>
    <w:basedOn w:val="a0"/>
    <w:next w:val="ab"/>
    <w:rsid w:val="002E65ED"/>
    <w:pPr>
      <w:keepNext/>
      <w:shd w:val="clear" w:color="auto" w:fill="FFFFFF"/>
      <w:autoSpaceDE w:val="0"/>
      <w:spacing w:before="240" w:after="8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b">
    <w:name w:val="Рисунок Название"/>
    <w:basedOn w:val="a0"/>
    <w:next w:val="a0"/>
    <w:rsid w:val="002E65ED"/>
    <w:pPr>
      <w:keepLines/>
      <w:shd w:val="clear" w:color="auto" w:fill="FFFFFF"/>
      <w:suppressAutoHyphens/>
      <w:autoSpaceDE w:val="0"/>
      <w:spacing w:after="18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ar-SA"/>
    </w:rPr>
  </w:style>
  <w:style w:type="paragraph" w:customStyle="1" w:styleId="ac">
    <w:name w:val="Список нумерованный"/>
    <w:basedOn w:val="a0"/>
    <w:rsid w:val="002E65ED"/>
    <w:pPr>
      <w:shd w:val="clear" w:color="auto" w:fill="FFFFFF"/>
      <w:tabs>
        <w:tab w:val="num" w:pos="720"/>
      </w:tabs>
      <w:autoSpaceDE w:val="0"/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ar-SA"/>
    </w:rPr>
  </w:style>
  <w:style w:type="paragraph" w:customStyle="1" w:styleId="ad">
    <w:name w:val="Абзац Знак Знак"/>
    <w:basedOn w:val="a0"/>
    <w:rsid w:val="002E65ED"/>
    <w:pPr>
      <w:shd w:val="clear" w:color="auto" w:fill="FFFFFF"/>
      <w:autoSpaceDE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lang w:eastAsia="ar-SA"/>
    </w:rPr>
  </w:style>
  <w:style w:type="paragraph" w:customStyle="1" w:styleId="ae">
    <w:name w:val="Формула Знак"/>
    <w:basedOn w:val="a0"/>
    <w:next w:val="a0"/>
    <w:rsid w:val="00615445"/>
    <w:pPr>
      <w:shd w:val="clear" w:color="auto" w:fill="FFFFFF"/>
      <w:tabs>
        <w:tab w:val="center" w:pos="4678"/>
        <w:tab w:val="right" w:pos="9356"/>
      </w:tabs>
      <w:autoSpaceDE w:val="0"/>
      <w:spacing w:before="120" w:after="120" w:line="240" w:lineRule="auto"/>
    </w:pPr>
    <w:rPr>
      <w:rFonts w:ascii="Times New Roman" w:eastAsia="Times New Roman" w:hAnsi="Times New Roman" w:cs="Times New Roman"/>
      <w:color w:val="000000"/>
      <w:sz w:val="28"/>
      <w:szCs w:val="24"/>
      <w:lang w:val="en-US" w:eastAsia="ar-SA"/>
    </w:rPr>
  </w:style>
  <w:style w:type="character" w:styleId="af">
    <w:name w:val="Placeholder Text"/>
    <w:basedOn w:val="a1"/>
    <w:uiPriority w:val="99"/>
    <w:semiHidden/>
    <w:rsid w:val="00615445"/>
    <w:rPr>
      <w:color w:val="808080"/>
    </w:rPr>
  </w:style>
  <w:style w:type="paragraph" w:customStyle="1" w:styleId="af0">
    <w:name w:val="Пункт"/>
    <w:basedOn w:val="a0"/>
    <w:rsid w:val="00C64840"/>
    <w:pPr>
      <w:keepNext/>
      <w:keepLines/>
      <w:widowControl w:val="0"/>
      <w:shd w:val="clear" w:color="auto" w:fill="FFFFFF"/>
      <w:autoSpaceDE w:val="0"/>
      <w:spacing w:before="180" w:after="180" w:line="240" w:lineRule="auto"/>
      <w:ind w:firstLine="851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ar-SA"/>
    </w:rPr>
  </w:style>
  <w:style w:type="character" w:customStyle="1" w:styleId="WW8Num16z0">
    <w:name w:val="WW8Num16z0"/>
    <w:rsid w:val="007D1365"/>
    <w:rPr>
      <w:color w:val="000000"/>
      <w:sz w:val="28"/>
      <w:szCs w:val="28"/>
      <w:lang w:val="x-none" w:eastAsia="x-none" w:bidi="x-none"/>
    </w:rPr>
  </w:style>
  <w:style w:type="paragraph" w:customStyle="1" w:styleId="af1">
    <w:name w:val="Абзац продолжение"/>
    <w:basedOn w:val="ad"/>
    <w:rsid w:val="006D409E"/>
    <w:pPr>
      <w:ind w:firstLine="0"/>
    </w:pPr>
  </w:style>
  <w:style w:type="character" w:customStyle="1" w:styleId="MathematicaFormatStandardForm">
    <w:name w:val="MathematicaFormatStandardForm"/>
    <w:uiPriority w:val="99"/>
    <w:rsid w:val="009E6E28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90960-22FA-4549-AD45-35CBAFC3C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Bobyleva</dc:creator>
  <cp:keywords/>
  <dc:description/>
  <cp:lastModifiedBy>RePack by Diakov</cp:lastModifiedBy>
  <cp:revision>4</cp:revision>
  <dcterms:created xsi:type="dcterms:W3CDTF">2016-02-19T05:12:00Z</dcterms:created>
  <dcterms:modified xsi:type="dcterms:W3CDTF">2016-02-28T17:39:00Z</dcterms:modified>
</cp:coreProperties>
</file>